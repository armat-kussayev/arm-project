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7AE90" w14:textId="77777777" w:rsidR="00F8483E" w:rsidRPr="00210140" w:rsidRDefault="00000000">
      <w:pPr>
        <w:pStyle w:val="aa"/>
        <w:rPr>
          <w:lang w:val="ru-RU"/>
        </w:rPr>
      </w:pPr>
      <w:r w:rsidRPr="00210140">
        <w:rPr>
          <w:lang w:val="ru-RU"/>
        </w:rPr>
        <w:t>Система бронирования столиков</w:t>
      </w:r>
    </w:p>
    <w:p w14:paraId="0B30D0F6" w14:textId="77777777" w:rsidR="00F8483E" w:rsidRPr="00210140" w:rsidRDefault="00000000">
      <w:pPr>
        <w:pStyle w:val="1"/>
        <w:rPr>
          <w:lang w:val="ru-RU"/>
        </w:rPr>
      </w:pPr>
      <w:r w:rsidRPr="00210140">
        <w:rPr>
          <w:lang w:val="ru-RU"/>
        </w:rPr>
        <w:t>1. ВВЕДЕНИЕ</w:t>
      </w:r>
    </w:p>
    <w:p w14:paraId="6ACD3093" w14:textId="4A0D7792" w:rsidR="00F8483E" w:rsidRPr="00210140" w:rsidRDefault="00000000">
      <w:pPr>
        <w:rPr>
          <w:lang w:val="ru-RU"/>
        </w:rPr>
      </w:pPr>
      <w:r w:rsidRPr="00210140">
        <w:rPr>
          <w:lang w:val="ru-RU"/>
        </w:rPr>
        <w:t xml:space="preserve">Название проекта: Система бронирования столиков </w:t>
      </w:r>
    </w:p>
    <w:p w14:paraId="5CCD74FB" w14:textId="77777777" w:rsidR="00F8483E" w:rsidRPr="00210140" w:rsidRDefault="00000000">
      <w:pPr>
        <w:rPr>
          <w:lang w:val="ru-RU"/>
        </w:rPr>
      </w:pPr>
      <w:r w:rsidRPr="00210140">
        <w:rPr>
          <w:lang w:val="ru-RU"/>
        </w:rPr>
        <w:t>Краткое описание:</w:t>
      </w:r>
      <w:r w:rsidRPr="00210140">
        <w:rPr>
          <w:lang w:val="ru-RU"/>
        </w:rPr>
        <w:br/>
        <w:t>Веб-приложение, позволяющее пользователям бронировать столики в ресторанах. Система предоставляет удобный интерфейс для клиентов и владельцев ресторанов, поддержку бронирований, управление расписанием и просмотр отзывов.</w:t>
      </w:r>
    </w:p>
    <w:p w14:paraId="510DAB82" w14:textId="77777777" w:rsidR="00F8483E" w:rsidRDefault="00000000">
      <w:proofErr w:type="spellStart"/>
      <w:r>
        <w:t>Цели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:</w:t>
      </w:r>
    </w:p>
    <w:p w14:paraId="14796A67" w14:textId="77777777" w:rsidR="00F8483E" w:rsidRPr="00210140" w:rsidRDefault="00000000">
      <w:pPr>
        <w:pStyle w:val="a0"/>
        <w:rPr>
          <w:lang w:val="ru-RU"/>
        </w:rPr>
      </w:pPr>
      <w:r w:rsidRPr="00210140">
        <w:rPr>
          <w:lang w:val="ru-RU"/>
        </w:rPr>
        <w:t>- Автоматизировать процесс бронирования столиков в ресторанах.</w:t>
      </w:r>
    </w:p>
    <w:p w14:paraId="10F3B289" w14:textId="77777777" w:rsidR="00F8483E" w:rsidRPr="00210140" w:rsidRDefault="00000000">
      <w:pPr>
        <w:pStyle w:val="a0"/>
        <w:rPr>
          <w:lang w:val="ru-RU"/>
        </w:rPr>
      </w:pPr>
      <w:r w:rsidRPr="00210140">
        <w:rPr>
          <w:lang w:val="ru-RU"/>
        </w:rPr>
        <w:t>- Предоставить клиентам удобный интерфейс для поиска и бронирования.</w:t>
      </w:r>
    </w:p>
    <w:p w14:paraId="7014DF53" w14:textId="77777777" w:rsidR="00F8483E" w:rsidRPr="00210140" w:rsidRDefault="00000000">
      <w:pPr>
        <w:pStyle w:val="a0"/>
        <w:rPr>
          <w:lang w:val="ru-RU"/>
        </w:rPr>
      </w:pPr>
      <w:r w:rsidRPr="00210140">
        <w:rPr>
          <w:lang w:val="ru-RU"/>
        </w:rPr>
        <w:t>- Обеспечить владельцев ресторанов системой управления бронированиями.</w:t>
      </w:r>
    </w:p>
    <w:p w14:paraId="6BC85DC6" w14:textId="77777777" w:rsidR="00F8483E" w:rsidRPr="00210140" w:rsidRDefault="00000000">
      <w:pPr>
        <w:pStyle w:val="a0"/>
        <w:rPr>
          <w:lang w:val="ru-RU"/>
        </w:rPr>
      </w:pPr>
      <w:r w:rsidRPr="00210140">
        <w:rPr>
          <w:lang w:val="ru-RU"/>
        </w:rPr>
        <w:t>- Внедрить механизм отзывов и оценки обслуживания.</w:t>
      </w:r>
    </w:p>
    <w:p w14:paraId="00C2610E" w14:textId="77777777" w:rsidR="00F8483E" w:rsidRDefault="00000000">
      <w:proofErr w:type="spellStart"/>
      <w:r>
        <w:t>Задачи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:</w:t>
      </w:r>
    </w:p>
    <w:p w14:paraId="3C120DC2" w14:textId="77777777" w:rsidR="00F8483E" w:rsidRPr="00210140" w:rsidRDefault="00000000">
      <w:pPr>
        <w:pStyle w:val="a0"/>
        <w:rPr>
          <w:lang w:val="ru-RU"/>
        </w:rPr>
      </w:pPr>
      <w:r w:rsidRPr="00210140">
        <w:rPr>
          <w:lang w:val="ru-RU"/>
        </w:rPr>
        <w:t>- Разработка системы регистрации и авторизации пользователей.</w:t>
      </w:r>
    </w:p>
    <w:p w14:paraId="1BA6A3BF" w14:textId="77777777" w:rsidR="00F8483E" w:rsidRPr="00210140" w:rsidRDefault="00000000">
      <w:pPr>
        <w:pStyle w:val="a0"/>
        <w:rPr>
          <w:lang w:val="ru-RU"/>
        </w:rPr>
      </w:pPr>
      <w:r w:rsidRPr="00210140">
        <w:rPr>
          <w:lang w:val="ru-RU"/>
        </w:rPr>
        <w:t>- Реализация интерфейса выбора ресторана, даты и времени бронирования.</w:t>
      </w:r>
    </w:p>
    <w:p w14:paraId="62E49447" w14:textId="77777777" w:rsidR="00F8483E" w:rsidRDefault="00000000">
      <w:pPr>
        <w:pStyle w:val="a0"/>
      </w:pPr>
      <w:r>
        <w:t xml:space="preserve">- </w:t>
      </w:r>
      <w:proofErr w:type="spellStart"/>
      <w:r>
        <w:t>Настройка</w:t>
      </w:r>
      <w:proofErr w:type="spellEnd"/>
      <w:r>
        <w:t xml:space="preserve"> </w:t>
      </w:r>
      <w:proofErr w:type="spellStart"/>
      <w:r>
        <w:t>календаря</w:t>
      </w:r>
      <w:proofErr w:type="spellEnd"/>
      <w:r>
        <w:t xml:space="preserve"> </w:t>
      </w:r>
      <w:proofErr w:type="spellStart"/>
      <w:r>
        <w:t>доступности</w:t>
      </w:r>
      <w:proofErr w:type="spellEnd"/>
      <w:r>
        <w:t xml:space="preserve"> столиков.</w:t>
      </w:r>
    </w:p>
    <w:p w14:paraId="761942FA" w14:textId="77777777" w:rsidR="00F8483E" w:rsidRPr="00210140" w:rsidRDefault="00000000">
      <w:pPr>
        <w:pStyle w:val="a0"/>
        <w:rPr>
          <w:lang w:val="ru-RU"/>
        </w:rPr>
      </w:pPr>
      <w:r w:rsidRPr="00210140">
        <w:rPr>
          <w:lang w:val="ru-RU"/>
        </w:rPr>
        <w:t>- Создание панели администратора для управления бронированиями.</w:t>
      </w:r>
    </w:p>
    <w:p w14:paraId="422B7332" w14:textId="77777777" w:rsidR="00F8483E" w:rsidRPr="00210140" w:rsidRDefault="00000000">
      <w:pPr>
        <w:pStyle w:val="a0"/>
        <w:rPr>
          <w:lang w:val="ru-RU"/>
        </w:rPr>
      </w:pPr>
      <w:r w:rsidRPr="00210140">
        <w:rPr>
          <w:lang w:val="ru-RU"/>
        </w:rPr>
        <w:t>- Добавление отзывов и оценок от клиентов.</w:t>
      </w:r>
    </w:p>
    <w:p w14:paraId="17EF211B" w14:textId="77777777" w:rsidR="00F8483E" w:rsidRDefault="00000000">
      <w:pPr>
        <w:pStyle w:val="a0"/>
      </w:pPr>
      <w:r>
        <w:t xml:space="preserve">- </w:t>
      </w:r>
      <w:proofErr w:type="spellStart"/>
      <w:r>
        <w:t>Настройка</w:t>
      </w:r>
      <w:proofErr w:type="spellEnd"/>
      <w:r>
        <w:t xml:space="preserve"> </w:t>
      </w:r>
      <w:proofErr w:type="spellStart"/>
      <w:r>
        <w:t>уведомлений</w:t>
      </w:r>
      <w:proofErr w:type="spellEnd"/>
      <w:r>
        <w:t xml:space="preserve"> о бронированиях.</w:t>
      </w:r>
    </w:p>
    <w:p w14:paraId="4BD5B76A" w14:textId="77777777" w:rsidR="00F8483E" w:rsidRDefault="00000000">
      <w:r>
        <w:t>Целевая аудитория:</w:t>
      </w:r>
    </w:p>
    <w:p w14:paraId="60EA3699" w14:textId="77777777" w:rsidR="00F8483E" w:rsidRPr="00210140" w:rsidRDefault="00000000">
      <w:pPr>
        <w:pStyle w:val="a0"/>
        <w:rPr>
          <w:lang w:val="ru-RU"/>
        </w:rPr>
      </w:pPr>
      <w:r w:rsidRPr="00210140">
        <w:rPr>
          <w:lang w:val="ru-RU"/>
        </w:rPr>
        <w:t>- Посетители ресторанов, желающие забронировать столик онлайн.</w:t>
      </w:r>
    </w:p>
    <w:p w14:paraId="143D644D" w14:textId="77777777" w:rsidR="00F8483E" w:rsidRDefault="00000000">
      <w:pPr>
        <w:pStyle w:val="a0"/>
      </w:pPr>
      <w:r>
        <w:t xml:space="preserve">- </w:t>
      </w:r>
      <w:proofErr w:type="spellStart"/>
      <w:r>
        <w:t>Владельцы</w:t>
      </w:r>
      <w:proofErr w:type="spellEnd"/>
      <w:r>
        <w:t xml:space="preserve"> и </w:t>
      </w:r>
      <w:proofErr w:type="spellStart"/>
      <w:r>
        <w:t>управляющие</w:t>
      </w:r>
      <w:proofErr w:type="spellEnd"/>
      <w:r>
        <w:t xml:space="preserve"> ресторанами.</w:t>
      </w:r>
    </w:p>
    <w:p w14:paraId="123D93D9" w14:textId="77777777" w:rsidR="00F8483E" w:rsidRPr="00210140" w:rsidRDefault="00000000">
      <w:pPr>
        <w:pStyle w:val="a0"/>
        <w:rPr>
          <w:lang w:val="ru-RU"/>
        </w:rPr>
      </w:pPr>
      <w:r w:rsidRPr="00210140">
        <w:rPr>
          <w:lang w:val="ru-RU"/>
        </w:rPr>
        <w:t>- Администраторы, обеспечивающие поддержку и модерацию.</w:t>
      </w:r>
    </w:p>
    <w:p w14:paraId="5F5DB64F" w14:textId="77777777" w:rsidR="00F8483E" w:rsidRPr="00210140" w:rsidRDefault="00000000">
      <w:pPr>
        <w:pStyle w:val="1"/>
        <w:rPr>
          <w:lang w:val="ru-RU"/>
        </w:rPr>
      </w:pPr>
      <w:r w:rsidRPr="00210140">
        <w:rPr>
          <w:lang w:val="ru-RU"/>
        </w:rPr>
        <w:t>2. ОБЩАЯ ИНФОРМАЦИЯ О ПРОЕКТЕ</w:t>
      </w:r>
    </w:p>
    <w:p w14:paraId="2927E3AB" w14:textId="77777777" w:rsidR="00F8483E" w:rsidRPr="00210140" w:rsidRDefault="00000000">
      <w:pPr>
        <w:rPr>
          <w:lang w:val="ru-RU"/>
        </w:rPr>
      </w:pPr>
      <w:r w:rsidRPr="00210140">
        <w:rPr>
          <w:lang w:val="ru-RU"/>
        </w:rPr>
        <w:t>Функционал и бизнес-логика:</w:t>
      </w:r>
    </w:p>
    <w:p w14:paraId="7A55F155" w14:textId="77777777" w:rsidR="00F8483E" w:rsidRPr="00210140" w:rsidRDefault="00000000">
      <w:pPr>
        <w:pStyle w:val="a0"/>
        <w:rPr>
          <w:lang w:val="ru-RU"/>
        </w:rPr>
      </w:pPr>
      <w:r w:rsidRPr="00210140">
        <w:rPr>
          <w:lang w:val="ru-RU"/>
        </w:rPr>
        <w:t>- Регистрация и вход пользователей (клиенты и владельцы).</w:t>
      </w:r>
    </w:p>
    <w:p w14:paraId="4E183E64" w14:textId="77777777" w:rsidR="00F8483E" w:rsidRPr="00210140" w:rsidRDefault="00000000">
      <w:pPr>
        <w:pStyle w:val="a0"/>
        <w:rPr>
          <w:lang w:val="ru-RU"/>
        </w:rPr>
      </w:pPr>
      <w:r w:rsidRPr="00210140">
        <w:rPr>
          <w:lang w:val="ru-RU"/>
        </w:rPr>
        <w:t>- Поиск ресторанов по городу, типу кухни, рейтингу.</w:t>
      </w:r>
    </w:p>
    <w:p w14:paraId="131E6D8E" w14:textId="77777777" w:rsidR="00F8483E" w:rsidRPr="00210140" w:rsidRDefault="00000000">
      <w:pPr>
        <w:pStyle w:val="a0"/>
        <w:rPr>
          <w:lang w:val="ru-RU"/>
        </w:rPr>
      </w:pPr>
      <w:r w:rsidRPr="00210140">
        <w:rPr>
          <w:lang w:val="ru-RU"/>
        </w:rPr>
        <w:t>- Бронирование столика с указанием даты и времени.</w:t>
      </w:r>
    </w:p>
    <w:p w14:paraId="115D914B" w14:textId="77777777" w:rsidR="00F8483E" w:rsidRDefault="00000000">
      <w:pPr>
        <w:pStyle w:val="a0"/>
      </w:pPr>
      <w:r>
        <w:t xml:space="preserve">- </w:t>
      </w:r>
      <w:proofErr w:type="spellStart"/>
      <w:r>
        <w:t>Просмотр</w:t>
      </w:r>
      <w:proofErr w:type="spellEnd"/>
      <w:r>
        <w:t xml:space="preserve"> </w:t>
      </w:r>
      <w:proofErr w:type="spellStart"/>
      <w:r>
        <w:t>истории</w:t>
      </w:r>
      <w:proofErr w:type="spellEnd"/>
      <w:r>
        <w:t xml:space="preserve"> </w:t>
      </w:r>
      <w:proofErr w:type="spellStart"/>
      <w:r>
        <w:t>бронирований</w:t>
      </w:r>
      <w:proofErr w:type="spellEnd"/>
      <w:r>
        <w:t>.</w:t>
      </w:r>
    </w:p>
    <w:p w14:paraId="4D9BA045" w14:textId="77777777" w:rsidR="00F8483E" w:rsidRDefault="00000000">
      <w:pPr>
        <w:pStyle w:val="a0"/>
      </w:pPr>
      <w:r>
        <w:t>- Добавление и просмотр отзывов.</w:t>
      </w:r>
    </w:p>
    <w:p w14:paraId="66604F7B" w14:textId="77777777" w:rsidR="00F8483E" w:rsidRPr="00210140" w:rsidRDefault="00000000">
      <w:pPr>
        <w:pStyle w:val="a0"/>
        <w:rPr>
          <w:lang w:val="ru-RU"/>
        </w:rPr>
      </w:pPr>
      <w:r w:rsidRPr="00210140">
        <w:rPr>
          <w:lang w:val="ru-RU"/>
        </w:rPr>
        <w:t>- Уведомления о предстоящем бронировании (</w:t>
      </w:r>
      <w:r>
        <w:t>email</w:t>
      </w:r>
      <w:r w:rsidRPr="00210140">
        <w:rPr>
          <w:lang w:val="ru-RU"/>
        </w:rPr>
        <w:t>/</w:t>
      </w:r>
      <w:r>
        <w:t>SMS</w:t>
      </w:r>
      <w:r w:rsidRPr="00210140">
        <w:rPr>
          <w:lang w:val="ru-RU"/>
        </w:rPr>
        <w:t>).</w:t>
      </w:r>
    </w:p>
    <w:p w14:paraId="17D6086A" w14:textId="77777777" w:rsidR="00F8483E" w:rsidRPr="00210140" w:rsidRDefault="00000000">
      <w:pPr>
        <w:pStyle w:val="a0"/>
        <w:rPr>
          <w:lang w:val="ru-RU"/>
        </w:rPr>
      </w:pPr>
      <w:r w:rsidRPr="00210140">
        <w:rPr>
          <w:lang w:val="ru-RU"/>
        </w:rPr>
        <w:lastRenderedPageBreak/>
        <w:t>- Панель администратора для управления ресторанами, бронированиями, пользователями.</w:t>
      </w:r>
    </w:p>
    <w:p w14:paraId="090D7F1C" w14:textId="77777777" w:rsidR="00F8483E" w:rsidRDefault="00000000">
      <w:proofErr w:type="spellStart"/>
      <w:r>
        <w:t>Основные</w:t>
      </w:r>
      <w:proofErr w:type="spellEnd"/>
      <w:r>
        <w:t xml:space="preserve"> </w:t>
      </w:r>
      <w:proofErr w:type="spellStart"/>
      <w:r>
        <w:t>роли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>:</w:t>
      </w:r>
    </w:p>
    <w:p w14:paraId="65D21C47" w14:textId="77777777" w:rsidR="00F8483E" w:rsidRPr="00210140" w:rsidRDefault="00000000">
      <w:pPr>
        <w:pStyle w:val="a0"/>
        <w:rPr>
          <w:lang w:val="ru-RU"/>
        </w:rPr>
      </w:pPr>
      <w:r w:rsidRPr="00210140">
        <w:rPr>
          <w:lang w:val="ru-RU"/>
        </w:rPr>
        <w:t>- Клиент — ищет ресторан, бронирует, оставляет отзыв.</w:t>
      </w:r>
    </w:p>
    <w:p w14:paraId="4893B818" w14:textId="77777777" w:rsidR="00F8483E" w:rsidRPr="00210140" w:rsidRDefault="00000000">
      <w:pPr>
        <w:pStyle w:val="a0"/>
        <w:rPr>
          <w:lang w:val="ru-RU"/>
        </w:rPr>
      </w:pPr>
      <w:r w:rsidRPr="00210140">
        <w:rPr>
          <w:lang w:val="ru-RU"/>
        </w:rPr>
        <w:t>- Владелец ресторана — управляет бронированиями и временем работы.</w:t>
      </w:r>
    </w:p>
    <w:p w14:paraId="660A4490" w14:textId="77777777" w:rsidR="00F8483E" w:rsidRPr="00210140" w:rsidRDefault="00000000">
      <w:pPr>
        <w:pStyle w:val="a0"/>
        <w:rPr>
          <w:lang w:val="ru-RU"/>
        </w:rPr>
      </w:pPr>
      <w:r w:rsidRPr="00210140">
        <w:rPr>
          <w:lang w:val="ru-RU"/>
        </w:rPr>
        <w:t>- Администратор — модерирует отзывы, следит за корректной работой системы.</w:t>
      </w:r>
    </w:p>
    <w:p w14:paraId="32F52BF8" w14:textId="77777777" w:rsidR="00F8483E" w:rsidRDefault="00000000">
      <w:pPr>
        <w:pStyle w:val="1"/>
      </w:pPr>
      <w:r>
        <w:t>3. ТРЕБОВАНИЯ К СИСТЕМЕ</w:t>
      </w:r>
    </w:p>
    <w:p w14:paraId="02A492E7" w14:textId="77777777" w:rsidR="00F8483E" w:rsidRDefault="00000000">
      <w:pPr>
        <w:pStyle w:val="21"/>
      </w:pPr>
      <w:r>
        <w:t>1. Функциональные требования</w:t>
      </w:r>
    </w:p>
    <w:p w14:paraId="7EA4582B" w14:textId="77777777" w:rsidR="00F8483E" w:rsidRDefault="00000000">
      <w:pPr>
        <w:pStyle w:val="a0"/>
      </w:pPr>
      <w:r>
        <w:t>- Регистрация через email/телефон.</w:t>
      </w:r>
    </w:p>
    <w:p w14:paraId="01D768EE" w14:textId="77777777" w:rsidR="00F8483E" w:rsidRPr="00210140" w:rsidRDefault="00000000">
      <w:pPr>
        <w:pStyle w:val="a0"/>
        <w:rPr>
          <w:lang w:val="ru-RU"/>
        </w:rPr>
      </w:pPr>
      <w:r w:rsidRPr="00210140">
        <w:rPr>
          <w:lang w:val="ru-RU"/>
        </w:rPr>
        <w:t>- Бронирование столика по дате/времени.</w:t>
      </w:r>
    </w:p>
    <w:p w14:paraId="3FE12DE1" w14:textId="77777777" w:rsidR="00F8483E" w:rsidRDefault="00000000">
      <w:pPr>
        <w:pStyle w:val="a0"/>
      </w:pPr>
      <w:r>
        <w:t xml:space="preserve">- </w:t>
      </w:r>
      <w:proofErr w:type="spellStart"/>
      <w:r>
        <w:t>Панель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ресторанов.</w:t>
      </w:r>
    </w:p>
    <w:p w14:paraId="3CA9EC27" w14:textId="77777777" w:rsidR="00F8483E" w:rsidRDefault="00000000">
      <w:pPr>
        <w:pStyle w:val="a0"/>
      </w:pPr>
      <w:r>
        <w:t>- Отзывы и рейтинг.</w:t>
      </w:r>
    </w:p>
    <w:p w14:paraId="5DD575B9" w14:textId="77777777" w:rsidR="00F8483E" w:rsidRDefault="00000000">
      <w:pPr>
        <w:pStyle w:val="a0"/>
      </w:pPr>
      <w:r>
        <w:t>- Уведомления (email, push).</w:t>
      </w:r>
    </w:p>
    <w:p w14:paraId="61122713" w14:textId="77777777" w:rsidR="00F8483E" w:rsidRDefault="00000000">
      <w:pPr>
        <w:pStyle w:val="a0"/>
      </w:pPr>
      <w:r>
        <w:t>- Модерация контента.</w:t>
      </w:r>
    </w:p>
    <w:p w14:paraId="10720130" w14:textId="77777777" w:rsidR="00F8483E" w:rsidRDefault="00000000">
      <w:pPr>
        <w:pStyle w:val="21"/>
      </w:pPr>
      <w:r>
        <w:t>2. Нефункциональные требования</w:t>
      </w:r>
    </w:p>
    <w:p w14:paraId="00A43687" w14:textId="77777777" w:rsidR="00F8483E" w:rsidRDefault="00000000">
      <w:pPr>
        <w:pStyle w:val="a0"/>
      </w:pPr>
      <w:r>
        <w:t>- Поддержка большой нагрузки.</w:t>
      </w:r>
    </w:p>
    <w:p w14:paraId="36CC9357" w14:textId="77777777" w:rsidR="00F8483E" w:rsidRDefault="00000000">
      <w:pPr>
        <w:pStyle w:val="a0"/>
      </w:pPr>
      <w:r>
        <w:t>- Безопасность данных.</w:t>
      </w:r>
    </w:p>
    <w:p w14:paraId="613D3038" w14:textId="77777777" w:rsidR="00F8483E" w:rsidRDefault="00000000">
      <w:pPr>
        <w:pStyle w:val="a0"/>
      </w:pPr>
      <w:r>
        <w:t>- Адаптивный интерфейс.</w:t>
      </w:r>
    </w:p>
    <w:p w14:paraId="036FC1D1" w14:textId="77777777" w:rsidR="00F8483E" w:rsidRDefault="00000000">
      <w:pPr>
        <w:pStyle w:val="a0"/>
      </w:pPr>
      <w:r>
        <w:t>- Кроссбраузерность.</w:t>
      </w:r>
    </w:p>
    <w:p w14:paraId="716B30DC" w14:textId="77777777" w:rsidR="00F8483E" w:rsidRDefault="00000000">
      <w:pPr>
        <w:pStyle w:val="1"/>
      </w:pPr>
      <w:r>
        <w:t>4. СТРУКТУРА БАЗЫ ДАННЫХ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8483E" w14:paraId="6B95B69D" w14:textId="77777777">
        <w:tc>
          <w:tcPr>
            <w:tcW w:w="4320" w:type="dxa"/>
          </w:tcPr>
          <w:p w14:paraId="383E6221" w14:textId="77777777" w:rsidR="00F8483E" w:rsidRDefault="00000000">
            <w:r>
              <w:t>Таблица</w:t>
            </w:r>
          </w:p>
        </w:tc>
        <w:tc>
          <w:tcPr>
            <w:tcW w:w="4320" w:type="dxa"/>
          </w:tcPr>
          <w:p w14:paraId="4C476FB8" w14:textId="77777777" w:rsidR="00F8483E" w:rsidRDefault="00000000">
            <w:r>
              <w:t>Поля</w:t>
            </w:r>
          </w:p>
        </w:tc>
      </w:tr>
      <w:tr w:rsidR="00F8483E" w:rsidRPr="00210140" w14:paraId="1008A95B" w14:textId="77777777">
        <w:tc>
          <w:tcPr>
            <w:tcW w:w="4320" w:type="dxa"/>
          </w:tcPr>
          <w:p w14:paraId="698B9DE4" w14:textId="77777777" w:rsidR="00F8483E" w:rsidRDefault="00000000">
            <w:r>
              <w:t>Пользователь</w:t>
            </w:r>
          </w:p>
        </w:tc>
        <w:tc>
          <w:tcPr>
            <w:tcW w:w="4320" w:type="dxa"/>
          </w:tcPr>
          <w:p w14:paraId="2C353395" w14:textId="77777777" w:rsidR="00F8483E" w:rsidRPr="00210140" w:rsidRDefault="00000000">
            <w:pPr>
              <w:rPr>
                <w:lang w:val="ru-RU"/>
              </w:rPr>
            </w:pPr>
            <w:r>
              <w:t>ID</w:t>
            </w:r>
            <w:r w:rsidRPr="00210140">
              <w:rPr>
                <w:lang w:val="ru-RU"/>
              </w:rPr>
              <w:t xml:space="preserve"> (</w:t>
            </w:r>
            <w:r>
              <w:t>N</w:t>
            </w:r>
            <w:r w:rsidRPr="00210140">
              <w:rPr>
                <w:lang w:val="ru-RU"/>
              </w:rPr>
              <w:t>), Имя (</w:t>
            </w:r>
            <w:r>
              <w:t>C</w:t>
            </w:r>
            <w:r w:rsidRPr="00210140">
              <w:rPr>
                <w:lang w:val="ru-RU"/>
              </w:rPr>
              <w:t xml:space="preserve">), </w:t>
            </w:r>
            <w:r>
              <w:t>Email</w:t>
            </w:r>
            <w:r w:rsidRPr="00210140">
              <w:rPr>
                <w:lang w:val="ru-RU"/>
              </w:rPr>
              <w:t xml:space="preserve"> (</w:t>
            </w:r>
            <w:r>
              <w:t>C</w:t>
            </w:r>
            <w:r w:rsidRPr="00210140">
              <w:rPr>
                <w:lang w:val="ru-RU"/>
              </w:rPr>
              <w:t>), Телефон (</w:t>
            </w:r>
            <w:r>
              <w:t>C</w:t>
            </w:r>
            <w:r w:rsidRPr="00210140">
              <w:rPr>
                <w:lang w:val="ru-RU"/>
              </w:rPr>
              <w:t>), Пароль (</w:t>
            </w:r>
            <w:r>
              <w:t>C</w:t>
            </w:r>
            <w:r w:rsidRPr="00210140">
              <w:rPr>
                <w:lang w:val="ru-RU"/>
              </w:rPr>
              <w:t>), Роль (</w:t>
            </w:r>
            <w:r>
              <w:t>C</w:t>
            </w:r>
            <w:r w:rsidRPr="00210140">
              <w:rPr>
                <w:lang w:val="ru-RU"/>
              </w:rPr>
              <w:t>)</w:t>
            </w:r>
          </w:p>
        </w:tc>
      </w:tr>
      <w:tr w:rsidR="00F8483E" w:rsidRPr="00210140" w14:paraId="3CEDF504" w14:textId="77777777">
        <w:tc>
          <w:tcPr>
            <w:tcW w:w="4320" w:type="dxa"/>
          </w:tcPr>
          <w:p w14:paraId="3755D3D0" w14:textId="77777777" w:rsidR="00F8483E" w:rsidRDefault="00000000">
            <w:proofErr w:type="spellStart"/>
            <w:r>
              <w:t>Ресторан</w:t>
            </w:r>
            <w:proofErr w:type="spellEnd"/>
          </w:p>
        </w:tc>
        <w:tc>
          <w:tcPr>
            <w:tcW w:w="4320" w:type="dxa"/>
          </w:tcPr>
          <w:p w14:paraId="72AB9E89" w14:textId="77777777" w:rsidR="00F8483E" w:rsidRPr="00210140" w:rsidRDefault="00000000">
            <w:pPr>
              <w:rPr>
                <w:lang w:val="ru-RU"/>
              </w:rPr>
            </w:pPr>
            <w:r>
              <w:t>ID</w:t>
            </w:r>
            <w:r w:rsidRPr="00210140">
              <w:rPr>
                <w:lang w:val="ru-RU"/>
              </w:rPr>
              <w:t xml:space="preserve"> (</w:t>
            </w:r>
            <w:r>
              <w:t>N</w:t>
            </w:r>
            <w:r w:rsidRPr="00210140">
              <w:rPr>
                <w:lang w:val="ru-RU"/>
              </w:rPr>
              <w:t>), Название (</w:t>
            </w:r>
            <w:r>
              <w:t>C</w:t>
            </w:r>
            <w:r w:rsidRPr="00210140">
              <w:rPr>
                <w:lang w:val="ru-RU"/>
              </w:rPr>
              <w:t>), Адрес (</w:t>
            </w:r>
            <w:r>
              <w:t>C</w:t>
            </w:r>
            <w:r w:rsidRPr="00210140">
              <w:rPr>
                <w:lang w:val="ru-RU"/>
              </w:rPr>
              <w:t>), Тип кухни (</w:t>
            </w:r>
            <w:r>
              <w:t>C</w:t>
            </w:r>
            <w:r w:rsidRPr="00210140">
              <w:rPr>
                <w:lang w:val="ru-RU"/>
              </w:rPr>
              <w:t>), Описание (</w:t>
            </w:r>
            <w:r>
              <w:t>C</w:t>
            </w:r>
            <w:r w:rsidRPr="00210140">
              <w:rPr>
                <w:lang w:val="ru-RU"/>
              </w:rPr>
              <w:t>), Владелец</w:t>
            </w:r>
            <w:r>
              <w:t>ID</w:t>
            </w:r>
            <w:r w:rsidRPr="00210140">
              <w:rPr>
                <w:lang w:val="ru-RU"/>
              </w:rPr>
              <w:t xml:space="preserve"> (</w:t>
            </w:r>
            <w:r>
              <w:t>N</w:t>
            </w:r>
            <w:r w:rsidRPr="00210140">
              <w:rPr>
                <w:lang w:val="ru-RU"/>
              </w:rPr>
              <w:t>)</w:t>
            </w:r>
          </w:p>
        </w:tc>
      </w:tr>
      <w:tr w:rsidR="00F8483E" w:rsidRPr="00210140" w14:paraId="5D44466A" w14:textId="77777777">
        <w:tc>
          <w:tcPr>
            <w:tcW w:w="4320" w:type="dxa"/>
          </w:tcPr>
          <w:p w14:paraId="0FDD6F0D" w14:textId="77777777" w:rsidR="00F8483E" w:rsidRDefault="00000000">
            <w:proofErr w:type="spellStart"/>
            <w:r>
              <w:t>Столик</w:t>
            </w:r>
            <w:proofErr w:type="spellEnd"/>
          </w:p>
        </w:tc>
        <w:tc>
          <w:tcPr>
            <w:tcW w:w="4320" w:type="dxa"/>
          </w:tcPr>
          <w:p w14:paraId="3CF9FBF9" w14:textId="77777777" w:rsidR="00F8483E" w:rsidRPr="00210140" w:rsidRDefault="00000000">
            <w:pPr>
              <w:rPr>
                <w:lang w:val="ru-RU"/>
              </w:rPr>
            </w:pPr>
            <w:r>
              <w:t>ID</w:t>
            </w:r>
            <w:r w:rsidRPr="00210140">
              <w:rPr>
                <w:lang w:val="ru-RU"/>
              </w:rPr>
              <w:t xml:space="preserve"> (</w:t>
            </w:r>
            <w:r>
              <w:t>N</w:t>
            </w:r>
            <w:r w:rsidRPr="00210140">
              <w:rPr>
                <w:lang w:val="ru-RU"/>
              </w:rPr>
              <w:t>), Ресторан</w:t>
            </w:r>
            <w:r>
              <w:t>ID</w:t>
            </w:r>
            <w:r w:rsidRPr="00210140">
              <w:rPr>
                <w:lang w:val="ru-RU"/>
              </w:rPr>
              <w:t xml:space="preserve"> (</w:t>
            </w:r>
            <w:r>
              <w:t>N</w:t>
            </w:r>
            <w:r w:rsidRPr="00210140">
              <w:rPr>
                <w:lang w:val="ru-RU"/>
              </w:rPr>
              <w:t>), Номер (</w:t>
            </w:r>
            <w:r>
              <w:t>N</w:t>
            </w:r>
            <w:r w:rsidRPr="00210140">
              <w:rPr>
                <w:lang w:val="ru-RU"/>
              </w:rPr>
              <w:t>), Кол-во мест (</w:t>
            </w:r>
            <w:r>
              <w:t>N</w:t>
            </w:r>
            <w:r w:rsidRPr="00210140">
              <w:rPr>
                <w:lang w:val="ru-RU"/>
              </w:rPr>
              <w:t>)</w:t>
            </w:r>
          </w:p>
        </w:tc>
      </w:tr>
      <w:tr w:rsidR="00F8483E" w:rsidRPr="00210140" w14:paraId="78CB66FC" w14:textId="77777777">
        <w:tc>
          <w:tcPr>
            <w:tcW w:w="4320" w:type="dxa"/>
          </w:tcPr>
          <w:p w14:paraId="1F4E2AE0" w14:textId="77777777" w:rsidR="00F8483E" w:rsidRDefault="00000000">
            <w:proofErr w:type="spellStart"/>
            <w:r>
              <w:t>Бронирование</w:t>
            </w:r>
            <w:proofErr w:type="spellEnd"/>
          </w:p>
        </w:tc>
        <w:tc>
          <w:tcPr>
            <w:tcW w:w="4320" w:type="dxa"/>
          </w:tcPr>
          <w:p w14:paraId="14CF891A" w14:textId="77777777" w:rsidR="00F8483E" w:rsidRPr="00210140" w:rsidRDefault="00000000">
            <w:pPr>
              <w:rPr>
                <w:lang w:val="ru-RU"/>
              </w:rPr>
            </w:pPr>
            <w:r>
              <w:t>ID</w:t>
            </w:r>
            <w:r w:rsidRPr="00210140">
              <w:rPr>
                <w:lang w:val="ru-RU"/>
              </w:rPr>
              <w:t xml:space="preserve"> (</w:t>
            </w:r>
            <w:r>
              <w:t>N</w:t>
            </w:r>
            <w:r w:rsidRPr="00210140">
              <w:rPr>
                <w:lang w:val="ru-RU"/>
              </w:rPr>
              <w:t>), Пользователь</w:t>
            </w:r>
            <w:r>
              <w:t>ID</w:t>
            </w:r>
            <w:r w:rsidRPr="00210140">
              <w:rPr>
                <w:lang w:val="ru-RU"/>
              </w:rPr>
              <w:t xml:space="preserve"> (</w:t>
            </w:r>
            <w:r>
              <w:t>N</w:t>
            </w:r>
            <w:r w:rsidRPr="00210140">
              <w:rPr>
                <w:lang w:val="ru-RU"/>
              </w:rPr>
              <w:t>), Столик</w:t>
            </w:r>
            <w:r>
              <w:t>ID</w:t>
            </w:r>
            <w:r w:rsidRPr="00210140">
              <w:rPr>
                <w:lang w:val="ru-RU"/>
              </w:rPr>
              <w:t xml:space="preserve"> (</w:t>
            </w:r>
            <w:r>
              <w:t>N</w:t>
            </w:r>
            <w:r w:rsidRPr="00210140">
              <w:rPr>
                <w:lang w:val="ru-RU"/>
              </w:rPr>
              <w:t>), Дата (</w:t>
            </w:r>
            <w:r>
              <w:t>D</w:t>
            </w:r>
            <w:r w:rsidRPr="00210140">
              <w:rPr>
                <w:lang w:val="ru-RU"/>
              </w:rPr>
              <w:t>), Время (</w:t>
            </w:r>
            <w:r>
              <w:t>C</w:t>
            </w:r>
            <w:r w:rsidRPr="00210140">
              <w:rPr>
                <w:lang w:val="ru-RU"/>
              </w:rPr>
              <w:t>), Статус (</w:t>
            </w:r>
            <w:r>
              <w:t>C</w:t>
            </w:r>
            <w:r w:rsidRPr="00210140">
              <w:rPr>
                <w:lang w:val="ru-RU"/>
              </w:rPr>
              <w:t>)</w:t>
            </w:r>
          </w:p>
        </w:tc>
      </w:tr>
      <w:tr w:rsidR="00F8483E" w:rsidRPr="00210140" w14:paraId="1C1F399E" w14:textId="77777777">
        <w:tc>
          <w:tcPr>
            <w:tcW w:w="4320" w:type="dxa"/>
          </w:tcPr>
          <w:p w14:paraId="2E3AC8C2" w14:textId="77777777" w:rsidR="00F8483E" w:rsidRDefault="00000000">
            <w:proofErr w:type="spellStart"/>
            <w:r>
              <w:t>Отзыв</w:t>
            </w:r>
            <w:proofErr w:type="spellEnd"/>
          </w:p>
        </w:tc>
        <w:tc>
          <w:tcPr>
            <w:tcW w:w="4320" w:type="dxa"/>
          </w:tcPr>
          <w:p w14:paraId="20349405" w14:textId="77777777" w:rsidR="00F8483E" w:rsidRPr="00210140" w:rsidRDefault="00000000">
            <w:pPr>
              <w:rPr>
                <w:lang w:val="ru-RU"/>
              </w:rPr>
            </w:pPr>
            <w:r>
              <w:t>ID</w:t>
            </w:r>
            <w:r w:rsidRPr="00210140">
              <w:rPr>
                <w:lang w:val="ru-RU"/>
              </w:rPr>
              <w:t xml:space="preserve"> (</w:t>
            </w:r>
            <w:r>
              <w:t>N</w:t>
            </w:r>
            <w:r w:rsidRPr="00210140">
              <w:rPr>
                <w:lang w:val="ru-RU"/>
              </w:rPr>
              <w:t>), Пользователь</w:t>
            </w:r>
            <w:r>
              <w:t>ID</w:t>
            </w:r>
            <w:r w:rsidRPr="00210140">
              <w:rPr>
                <w:lang w:val="ru-RU"/>
              </w:rPr>
              <w:t xml:space="preserve"> (</w:t>
            </w:r>
            <w:r>
              <w:t>N</w:t>
            </w:r>
            <w:r w:rsidRPr="00210140">
              <w:rPr>
                <w:lang w:val="ru-RU"/>
              </w:rPr>
              <w:t>), Ресторан</w:t>
            </w:r>
            <w:r>
              <w:t>ID</w:t>
            </w:r>
            <w:r w:rsidRPr="00210140">
              <w:rPr>
                <w:lang w:val="ru-RU"/>
              </w:rPr>
              <w:t xml:space="preserve"> (</w:t>
            </w:r>
            <w:r>
              <w:t>N</w:t>
            </w:r>
            <w:r w:rsidRPr="00210140">
              <w:rPr>
                <w:lang w:val="ru-RU"/>
              </w:rPr>
              <w:t>), Оценка (</w:t>
            </w:r>
            <w:r>
              <w:t>N</w:t>
            </w:r>
            <w:r w:rsidRPr="00210140">
              <w:rPr>
                <w:lang w:val="ru-RU"/>
              </w:rPr>
              <w:t>), Комментарий (</w:t>
            </w:r>
            <w:r>
              <w:t>C</w:t>
            </w:r>
            <w:r w:rsidRPr="00210140">
              <w:rPr>
                <w:lang w:val="ru-RU"/>
              </w:rPr>
              <w:t>), Дата (</w:t>
            </w:r>
            <w:r>
              <w:t>D</w:t>
            </w:r>
            <w:r w:rsidRPr="00210140">
              <w:rPr>
                <w:lang w:val="ru-RU"/>
              </w:rPr>
              <w:t>)</w:t>
            </w:r>
          </w:p>
        </w:tc>
      </w:tr>
    </w:tbl>
    <w:p w14:paraId="74F225E8" w14:textId="77777777" w:rsidR="00F8483E" w:rsidRDefault="00000000">
      <w:pPr>
        <w:pStyle w:val="1"/>
      </w:pPr>
      <w:r>
        <w:t>5. ПЛАН РАЗРАБОТКИ (5 недель)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08"/>
        <w:gridCol w:w="1727"/>
        <w:gridCol w:w="1760"/>
        <w:gridCol w:w="1718"/>
        <w:gridCol w:w="1717"/>
      </w:tblGrid>
      <w:tr w:rsidR="00F8483E" w14:paraId="09F5CC2E" w14:textId="77777777">
        <w:tc>
          <w:tcPr>
            <w:tcW w:w="1728" w:type="dxa"/>
          </w:tcPr>
          <w:p w14:paraId="08A52860" w14:textId="77777777" w:rsidR="00F8483E" w:rsidRDefault="00000000">
            <w:r>
              <w:t>Неделя</w:t>
            </w:r>
          </w:p>
        </w:tc>
        <w:tc>
          <w:tcPr>
            <w:tcW w:w="1728" w:type="dxa"/>
          </w:tcPr>
          <w:p w14:paraId="430A9E5A" w14:textId="77777777" w:rsidR="00F8483E" w:rsidRDefault="00000000">
            <w:r>
              <w:t>Тема</w:t>
            </w:r>
          </w:p>
        </w:tc>
        <w:tc>
          <w:tcPr>
            <w:tcW w:w="1728" w:type="dxa"/>
          </w:tcPr>
          <w:p w14:paraId="0969B45F" w14:textId="77777777" w:rsidR="00F8483E" w:rsidRDefault="00000000">
            <w:r>
              <w:t>Задание</w:t>
            </w:r>
          </w:p>
        </w:tc>
        <w:tc>
          <w:tcPr>
            <w:tcW w:w="1728" w:type="dxa"/>
          </w:tcPr>
          <w:p w14:paraId="3739538A" w14:textId="77777777" w:rsidR="00F8483E" w:rsidRDefault="00000000">
            <w:r>
              <w:t>Выполнено</w:t>
            </w:r>
          </w:p>
        </w:tc>
        <w:tc>
          <w:tcPr>
            <w:tcW w:w="1728" w:type="dxa"/>
          </w:tcPr>
          <w:p w14:paraId="2D46A35C" w14:textId="77777777" w:rsidR="00F8483E" w:rsidRDefault="00000000">
            <w:r>
              <w:t>Сложности</w:t>
            </w:r>
          </w:p>
        </w:tc>
      </w:tr>
      <w:tr w:rsidR="00F8483E" w:rsidRPr="00210140" w14:paraId="4BBDABC0" w14:textId="77777777">
        <w:tc>
          <w:tcPr>
            <w:tcW w:w="1728" w:type="dxa"/>
          </w:tcPr>
          <w:p w14:paraId="35A6A653" w14:textId="77777777" w:rsidR="00F8483E" w:rsidRDefault="00000000">
            <w:r>
              <w:t>1</w:t>
            </w:r>
          </w:p>
        </w:tc>
        <w:tc>
          <w:tcPr>
            <w:tcW w:w="1728" w:type="dxa"/>
          </w:tcPr>
          <w:p w14:paraId="55479F09" w14:textId="77777777" w:rsidR="00F8483E" w:rsidRDefault="00000000">
            <w:r>
              <w:t xml:space="preserve">Подготовка </w:t>
            </w:r>
            <w:r>
              <w:lastRenderedPageBreak/>
              <w:t>проекта</w:t>
            </w:r>
          </w:p>
        </w:tc>
        <w:tc>
          <w:tcPr>
            <w:tcW w:w="1728" w:type="dxa"/>
          </w:tcPr>
          <w:p w14:paraId="37ACF0CA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lastRenderedPageBreak/>
              <w:t xml:space="preserve">Настройка </w:t>
            </w:r>
            <w:r>
              <w:lastRenderedPageBreak/>
              <w:t>Django</w:t>
            </w:r>
            <w:r w:rsidRPr="00210140">
              <w:rPr>
                <w:lang w:val="ru-RU"/>
              </w:rPr>
              <w:t>, базы данных, структура моделей, регистрация пользователей</w:t>
            </w:r>
          </w:p>
        </w:tc>
        <w:tc>
          <w:tcPr>
            <w:tcW w:w="1728" w:type="dxa"/>
          </w:tcPr>
          <w:p w14:paraId="009E4B08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1728" w:type="dxa"/>
          </w:tcPr>
          <w:p w14:paraId="53B1169F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:rsidRPr="00210140" w14:paraId="470F675B" w14:textId="77777777">
        <w:tc>
          <w:tcPr>
            <w:tcW w:w="1728" w:type="dxa"/>
          </w:tcPr>
          <w:p w14:paraId="4672CFD3" w14:textId="77777777" w:rsidR="00F8483E" w:rsidRDefault="00000000">
            <w:r>
              <w:t>2</w:t>
            </w:r>
          </w:p>
        </w:tc>
        <w:tc>
          <w:tcPr>
            <w:tcW w:w="1728" w:type="dxa"/>
          </w:tcPr>
          <w:p w14:paraId="3D9B9AC8" w14:textId="77777777" w:rsidR="00F8483E" w:rsidRDefault="00000000">
            <w:r>
              <w:t>Функционал бронирования</w:t>
            </w:r>
          </w:p>
        </w:tc>
        <w:tc>
          <w:tcPr>
            <w:tcW w:w="1728" w:type="dxa"/>
          </w:tcPr>
          <w:p w14:paraId="158DCF4A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>Модели ресторанов, столиков, реализация календаря и логики брони</w:t>
            </w:r>
          </w:p>
        </w:tc>
        <w:tc>
          <w:tcPr>
            <w:tcW w:w="1728" w:type="dxa"/>
          </w:tcPr>
          <w:p w14:paraId="7C55FB2F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1728" w:type="dxa"/>
          </w:tcPr>
          <w:p w14:paraId="099227D9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:rsidRPr="00210140" w14:paraId="1F72532D" w14:textId="77777777">
        <w:tc>
          <w:tcPr>
            <w:tcW w:w="1728" w:type="dxa"/>
          </w:tcPr>
          <w:p w14:paraId="34FCD863" w14:textId="77777777" w:rsidR="00F8483E" w:rsidRDefault="00000000">
            <w:r>
              <w:t>3</w:t>
            </w:r>
          </w:p>
        </w:tc>
        <w:tc>
          <w:tcPr>
            <w:tcW w:w="1728" w:type="dxa"/>
          </w:tcPr>
          <w:p w14:paraId="63062EFF" w14:textId="77777777" w:rsidR="00F8483E" w:rsidRDefault="00000000">
            <w:r>
              <w:t>Отзывы и фильтрация</w:t>
            </w:r>
          </w:p>
        </w:tc>
        <w:tc>
          <w:tcPr>
            <w:tcW w:w="1728" w:type="dxa"/>
          </w:tcPr>
          <w:p w14:paraId="7F45CF17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>Система отзывов, фильтрация ресторанов по типу кухни, рейтингу</w:t>
            </w:r>
          </w:p>
        </w:tc>
        <w:tc>
          <w:tcPr>
            <w:tcW w:w="1728" w:type="dxa"/>
          </w:tcPr>
          <w:p w14:paraId="3426991F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1728" w:type="dxa"/>
          </w:tcPr>
          <w:p w14:paraId="47CD062A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:rsidRPr="00210140" w14:paraId="3B3195FD" w14:textId="77777777">
        <w:tc>
          <w:tcPr>
            <w:tcW w:w="1728" w:type="dxa"/>
          </w:tcPr>
          <w:p w14:paraId="7FED979F" w14:textId="77777777" w:rsidR="00F8483E" w:rsidRDefault="00000000">
            <w:r>
              <w:t>4</w:t>
            </w:r>
          </w:p>
        </w:tc>
        <w:tc>
          <w:tcPr>
            <w:tcW w:w="1728" w:type="dxa"/>
          </w:tcPr>
          <w:p w14:paraId="58DEAA64" w14:textId="77777777" w:rsidR="00F8483E" w:rsidRDefault="00000000">
            <w:r>
              <w:t>Личный кабинет</w:t>
            </w:r>
          </w:p>
        </w:tc>
        <w:tc>
          <w:tcPr>
            <w:tcW w:w="1728" w:type="dxa"/>
          </w:tcPr>
          <w:p w14:paraId="713BB370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>Просмотр бронирований, управление рестораном для владельца, просмотр отзывов</w:t>
            </w:r>
          </w:p>
        </w:tc>
        <w:tc>
          <w:tcPr>
            <w:tcW w:w="1728" w:type="dxa"/>
          </w:tcPr>
          <w:p w14:paraId="1A5FCC39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1728" w:type="dxa"/>
          </w:tcPr>
          <w:p w14:paraId="682A55FC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:rsidRPr="00210140" w14:paraId="2A504092" w14:textId="77777777">
        <w:tc>
          <w:tcPr>
            <w:tcW w:w="1728" w:type="dxa"/>
          </w:tcPr>
          <w:p w14:paraId="7853E4E5" w14:textId="77777777" w:rsidR="00F8483E" w:rsidRDefault="00000000">
            <w:r>
              <w:t>5</w:t>
            </w:r>
          </w:p>
        </w:tc>
        <w:tc>
          <w:tcPr>
            <w:tcW w:w="1728" w:type="dxa"/>
          </w:tcPr>
          <w:p w14:paraId="45812B2A" w14:textId="77777777" w:rsidR="00F8483E" w:rsidRDefault="00000000">
            <w:r>
              <w:t>Финал, тесты, деплой</w:t>
            </w:r>
          </w:p>
        </w:tc>
        <w:tc>
          <w:tcPr>
            <w:tcW w:w="1728" w:type="dxa"/>
          </w:tcPr>
          <w:p w14:paraId="0761BB69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 xml:space="preserve">Документация, юнит-тесты, деплой на </w:t>
            </w:r>
            <w:r>
              <w:t>Heroku</w:t>
            </w:r>
            <w:r w:rsidRPr="00210140">
              <w:rPr>
                <w:lang w:val="ru-RU"/>
              </w:rPr>
              <w:t>/</w:t>
            </w:r>
            <w:r>
              <w:t>Render</w:t>
            </w:r>
            <w:r w:rsidRPr="00210140">
              <w:rPr>
                <w:lang w:val="ru-RU"/>
              </w:rPr>
              <w:t>, презентация</w:t>
            </w:r>
          </w:p>
        </w:tc>
        <w:tc>
          <w:tcPr>
            <w:tcW w:w="1728" w:type="dxa"/>
          </w:tcPr>
          <w:p w14:paraId="4B5F53C1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1728" w:type="dxa"/>
          </w:tcPr>
          <w:p w14:paraId="231CFE30" w14:textId="77777777" w:rsidR="00F8483E" w:rsidRPr="00210140" w:rsidRDefault="00F8483E">
            <w:pPr>
              <w:rPr>
                <w:lang w:val="ru-RU"/>
              </w:rPr>
            </w:pPr>
          </w:p>
        </w:tc>
      </w:tr>
    </w:tbl>
    <w:p w14:paraId="63C9DF4D" w14:textId="77777777" w:rsidR="00F8483E" w:rsidRDefault="00000000">
      <w:pPr>
        <w:pStyle w:val="1"/>
      </w:pPr>
      <w:r>
        <w:t>6. ПОДРОБНЫЙ ПЛАН ПО НЕДЕЛЯМ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76"/>
        <w:gridCol w:w="1707"/>
        <w:gridCol w:w="2240"/>
        <w:gridCol w:w="1597"/>
        <w:gridCol w:w="1610"/>
      </w:tblGrid>
      <w:tr w:rsidR="00F8483E" w14:paraId="3B741F61" w14:textId="77777777">
        <w:tc>
          <w:tcPr>
            <w:tcW w:w="1728" w:type="dxa"/>
          </w:tcPr>
          <w:p w14:paraId="52888B00" w14:textId="77777777" w:rsidR="00F8483E" w:rsidRDefault="00000000">
            <w:r>
              <w:t>Неделя</w:t>
            </w:r>
          </w:p>
        </w:tc>
        <w:tc>
          <w:tcPr>
            <w:tcW w:w="1728" w:type="dxa"/>
          </w:tcPr>
          <w:p w14:paraId="5B496CC5" w14:textId="77777777" w:rsidR="00F8483E" w:rsidRDefault="00000000">
            <w:r>
              <w:t>Тема</w:t>
            </w:r>
          </w:p>
        </w:tc>
        <w:tc>
          <w:tcPr>
            <w:tcW w:w="1728" w:type="dxa"/>
          </w:tcPr>
          <w:p w14:paraId="2ADE9F61" w14:textId="77777777" w:rsidR="00F8483E" w:rsidRDefault="00000000">
            <w:r>
              <w:t>Задание</w:t>
            </w:r>
          </w:p>
        </w:tc>
        <w:tc>
          <w:tcPr>
            <w:tcW w:w="1728" w:type="dxa"/>
          </w:tcPr>
          <w:p w14:paraId="39950F99" w14:textId="77777777" w:rsidR="00F8483E" w:rsidRDefault="00000000">
            <w:r>
              <w:t>Сложности</w:t>
            </w:r>
          </w:p>
        </w:tc>
        <w:tc>
          <w:tcPr>
            <w:tcW w:w="1728" w:type="dxa"/>
          </w:tcPr>
          <w:p w14:paraId="268445BD" w14:textId="77777777" w:rsidR="00F8483E" w:rsidRDefault="00000000">
            <w:r>
              <w:t>Выполнено</w:t>
            </w:r>
          </w:p>
        </w:tc>
      </w:tr>
      <w:tr w:rsidR="00F8483E" w14:paraId="1C5B9BEF" w14:textId="77777777">
        <w:tc>
          <w:tcPr>
            <w:tcW w:w="1728" w:type="dxa"/>
          </w:tcPr>
          <w:p w14:paraId="70E49D28" w14:textId="77777777" w:rsidR="00F8483E" w:rsidRDefault="00000000">
            <w:r>
              <w:t>1</w:t>
            </w:r>
          </w:p>
        </w:tc>
        <w:tc>
          <w:tcPr>
            <w:tcW w:w="1728" w:type="dxa"/>
          </w:tcPr>
          <w:p w14:paraId="0D6E0E55" w14:textId="77777777" w:rsidR="00F8483E" w:rsidRDefault="00000000">
            <w:r>
              <w:t>Подготовка и настройка проекта</w:t>
            </w:r>
          </w:p>
        </w:tc>
        <w:tc>
          <w:tcPr>
            <w:tcW w:w="1728" w:type="dxa"/>
          </w:tcPr>
          <w:p w14:paraId="52287DAA" w14:textId="77777777" w:rsidR="00F8483E" w:rsidRDefault="00000000">
            <w:r w:rsidRPr="00210140">
              <w:rPr>
                <w:lang w:val="ru-RU"/>
              </w:rPr>
              <w:t>✅ Определение требований к платформе (основные функции: поиск, бронирование, управление столиками).</w:t>
            </w:r>
            <w:r w:rsidRPr="00210140">
              <w:rPr>
                <w:lang w:val="ru-RU"/>
              </w:rPr>
              <w:br/>
              <w:t>✅ Разработка структуры базы данных (модели: Пользователь, Ресторан, Столик, Бронирование и т. д.).</w:t>
            </w:r>
            <w:r w:rsidRPr="00210140">
              <w:rPr>
                <w:lang w:val="ru-RU"/>
              </w:rPr>
              <w:br/>
            </w:r>
            <w:r w:rsidRPr="00210140">
              <w:rPr>
                <w:lang w:val="ru-RU"/>
              </w:rPr>
              <w:lastRenderedPageBreak/>
              <w:t xml:space="preserve">✅ Установка </w:t>
            </w:r>
            <w:r>
              <w:t>Django</w:t>
            </w:r>
            <w:r w:rsidRPr="00210140">
              <w:rPr>
                <w:lang w:val="ru-RU"/>
              </w:rPr>
              <w:t xml:space="preserve"> и необходимых библиотек.</w:t>
            </w:r>
            <w:r w:rsidRPr="00210140">
              <w:rPr>
                <w:lang w:val="ru-RU"/>
              </w:rPr>
              <w:br/>
              <w:t xml:space="preserve">✅ Настройка виртуального окружения и создание базового проекта </w:t>
            </w:r>
            <w:r>
              <w:t>Django</w:t>
            </w:r>
            <w:r w:rsidRPr="00210140">
              <w:rPr>
                <w:lang w:val="ru-RU"/>
              </w:rPr>
              <w:t>.</w:t>
            </w:r>
            <w:r w:rsidRPr="00210140">
              <w:rPr>
                <w:lang w:val="ru-RU"/>
              </w:rPr>
              <w:br/>
            </w:r>
            <w:r>
              <w:t>✅ Подключение базы данных (SQLite/PostgreSQL).</w:t>
            </w:r>
          </w:p>
        </w:tc>
        <w:tc>
          <w:tcPr>
            <w:tcW w:w="1728" w:type="dxa"/>
          </w:tcPr>
          <w:p w14:paraId="7669B1BB" w14:textId="77777777" w:rsidR="00F8483E" w:rsidRDefault="00F8483E"/>
        </w:tc>
        <w:tc>
          <w:tcPr>
            <w:tcW w:w="1728" w:type="dxa"/>
          </w:tcPr>
          <w:p w14:paraId="4FD43E01" w14:textId="77777777" w:rsidR="00F8483E" w:rsidRDefault="00F8483E"/>
        </w:tc>
      </w:tr>
      <w:tr w:rsidR="00F8483E" w14:paraId="4C685963" w14:textId="77777777">
        <w:tc>
          <w:tcPr>
            <w:tcW w:w="1728" w:type="dxa"/>
          </w:tcPr>
          <w:p w14:paraId="0179E510" w14:textId="77777777" w:rsidR="00F8483E" w:rsidRDefault="00000000">
            <w:r>
              <w:t>2</w:t>
            </w:r>
          </w:p>
        </w:tc>
        <w:tc>
          <w:tcPr>
            <w:tcW w:w="1728" w:type="dxa"/>
          </w:tcPr>
          <w:p w14:paraId="3C5543FF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>Работа с шаблонами и статикой</w:t>
            </w:r>
          </w:p>
        </w:tc>
        <w:tc>
          <w:tcPr>
            <w:tcW w:w="1728" w:type="dxa"/>
          </w:tcPr>
          <w:p w14:paraId="2E1E556C" w14:textId="77777777" w:rsidR="00F8483E" w:rsidRDefault="00000000">
            <w:r w:rsidRPr="00210140">
              <w:rPr>
                <w:lang w:val="ru-RU"/>
              </w:rPr>
              <w:t>✅ Реализация регистрации, авторизации и аутентификации пользователей.</w:t>
            </w:r>
            <w:r w:rsidRPr="00210140">
              <w:rPr>
                <w:lang w:val="ru-RU"/>
              </w:rPr>
              <w:br/>
              <w:t>✅ Разработка модели ресторанов и столиков (</w:t>
            </w:r>
            <w:r>
              <w:t>ORM</w:t>
            </w:r>
            <w:r w:rsidRPr="00210140">
              <w:rPr>
                <w:lang w:val="ru-RU"/>
              </w:rPr>
              <w:t>, миграции, связь моделей).</w:t>
            </w:r>
            <w:r w:rsidRPr="00210140">
              <w:rPr>
                <w:lang w:val="ru-RU"/>
              </w:rPr>
              <w:br/>
              <w:t xml:space="preserve">✅ Реализация </w:t>
            </w:r>
            <w:r>
              <w:t>CRUD</w:t>
            </w:r>
            <w:r w:rsidRPr="00210140">
              <w:rPr>
                <w:lang w:val="ru-RU"/>
              </w:rPr>
              <w:t>-операций для ресторанов и столиков.</w:t>
            </w:r>
            <w:r w:rsidRPr="00210140">
              <w:rPr>
                <w:lang w:val="ru-RU"/>
              </w:rPr>
              <w:br/>
            </w:r>
            <w:r>
              <w:t>✅ Настройка системы загрузки изображений.</w:t>
            </w:r>
          </w:p>
        </w:tc>
        <w:tc>
          <w:tcPr>
            <w:tcW w:w="1728" w:type="dxa"/>
          </w:tcPr>
          <w:p w14:paraId="5CBFCF9F" w14:textId="77777777" w:rsidR="00F8483E" w:rsidRDefault="00F8483E"/>
        </w:tc>
        <w:tc>
          <w:tcPr>
            <w:tcW w:w="1728" w:type="dxa"/>
          </w:tcPr>
          <w:p w14:paraId="458CFA3A" w14:textId="77777777" w:rsidR="00F8483E" w:rsidRDefault="00F8483E"/>
        </w:tc>
      </w:tr>
      <w:tr w:rsidR="00F8483E" w14:paraId="47E70AE9" w14:textId="77777777">
        <w:tc>
          <w:tcPr>
            <w:tcW w:w="1728" w:type="dxa"/>
          </w:tcPr>
          <w:p w14:paraId="5A3A0E65" w14:textId="77777777" w:rsidR="00F8483E" w:rsidRDefault="00000000">
            <w:r>
              <w:t>3</w:t>
            </w:r>
          </w:p>
        </w:tc>
        <w:tc>
          <w:tcPr>
            <w:tcW w:w="1728" w:type="dxa"/>
          </w:tcPr>
          <w:p w14:paraId="004713F5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 xml:space="preserve">Работа с </w:t>
            </w:r>
            <w:r>
              <w:t>ORM</w:t>
            </w:r>
            <w:r w:rsidRPr="00210140">
              <w:rPr>
                <w:lang w:val="ru-RU"/>
              </w:rPr>
              <w:t xml:space="preserve"> и данными</w:t>
            </w:r>
          </w:p>
        </w:tc>
        <w:tc>
          <w:tcPr>
            <w:tcW w:w="1728" w:type="dxa"/>
          </w:tcPr>
          <w:p w14:paraId="41D55A9F" w14:textId="77777777" w:rsidR="00F8483E" w:rsidRDefault="00000000">
            <w:r w:rsidRPr="00210140">
              <w:rPr>
                <w:lang w:val="ru-RU"/>
              </w:rPr>
              <w:t>✅ Разработка системы поиска и фильтрации ресторанов.</w:t>
            </w:r>
            <w:r w:rsidRPr="00210140">
              <w:rPr>
                <w:lang w:val="ru-RU"/>
              </w:rPr>
              <w:br/>
              <w:t>✅ Реализация бронирования столиков.</w:t>
            </w:r>
            <w:r w:rsidRPr="00210140">
              <w:rPr>
                <w:lang w:val="ru-RU"/>
              </w:rPr>
              <w:br/>
              <w:t>✅ Настройка системы уведомлений.</w:t>
            </w:r>
            <w:r w:rsidRPr="00210140">
              <w:rPr>
                <w:lang w:val="ru-RU"/>
              </w:rPr>
              <w:br/>
            </w:r>
            <w:r>
              <w:t xml:space="preserve">✅ </w:t>
            </w:r>
            <w:proofErr w:type="spellStart"/>
            <w:r>
              <w:t>Добавление</w:t>
            </w:r>
            <w:proofErr w:type="spellEnd"/>
            <w:r>
              <w:t xml:space="preserve"> </w:t>
            </w:r>
            <w:proofErr w:type="spellStart"/>
            <w:r>
              <w:t>отзывов</w:t>
            </w:r>
            <w:proofErr w:type="spellEnd"/>
            <w:r>
              <w:t xml:space="preserve"> и рейтингов.</w:t>
            </w:r>
          </w:p>
        </w:tc>
        <w:tc>
          <w:tcPr>
            <w:tcW w:w="1728" w:type="dxa"/>
          </w:tcPr>
          <w:p w14:paraId="31025D95" w14:textId="77777777" w:rsidR="00F8483E" w:rsidRDefault="00F8483E"/>
        </w:tc>
        <w:tc>
          <w:tcPr>
            <w:tcW w:w="1728" w:type="dxa"/>
          </w:tcPr>
          <w:p w14:paraId="42CCDA7F" w14:textId="77777777" w:rsidR="00F8483E" w:rsidRDefault="00F8483E"/>
        </w:tc>
      </w:tr>
      <w:tr w:rsidR="00F8483E" w14:paraId="5DB248F8" w14:textId="77777777">
        <w:tc>
          <w:tcPr>
            <w:tcW w:w="1728" w:type="dxa"/>
          </w:tcPr>
          <w:p w14:paraId="059A5F25" w14:textId="77777777" w:rsidR="00F8483E" w:rsidRDefault="00000000">
            <w:r>
              <w:t>4</w:t>
            </w:r>
          </w:p>
        </w:tc>
        <w:tc>
          <w:tcPr>
            <w:tcW w:w="1728" w:type="dxa"/>
          </w:tcPr>
          <w:p w14:paraId="0E40C165" w14:textId="77777777" w:rsidR="00F8483E" w:rsidRDefault="00000000">
            <w:r>
              <w:t>Личный кабинет, тестирование</w:t>
            </w:r>
          </w:p>
        </w:tc>
        <w:tc>
          <w:tcPr>
            <w:tcW w:w="1728" w:type="dxa"/>
          </w:tcPr>
          <w:p w14:paraId="654806F2" w14:textId="77777777" w:rsidR="00F8483E" w:rsidRDefault="00000000">
            <w:r w:rsidRPr="00210140">
              <w:rPr>
                <w:lang w:val="ru-RU"/>
              </w:rPr>
              <w:t>✅ Разработка личного кабинета пользователя и ресторана.</w:t>
            </w:r>
            <w:r w:rsidRPr="00210140">
              <w:rPr>
                <w:lang w:val="ru-RU"/>
              </w:rPr>
              <w:br/>
              <w:t>✅ Тестирование проекта: юнит-</w:t>
            </w:r>
            <w:r w:rsidRPr="00210140">
              <w:rPr>
                <w:lang w:val="ru-RU"/>
              </w:rPr>
              <w:lastRenderedPageBreak/>
              <w:t xml:space="preserve">тесты, проверка работы </w:t>
            </w:r>
            <w:r>
              <w:t>API</w:t>
            </w:r>
            <w:r w:rsidRPr="00210140">
              <w:rPr>
                <w:lang w:val="ru-RU"/>
              </w:rPr>
              <w:t>, тестирование безопасности.</w:t>
            </w:r>
            <w:r w:rsidRPr="00210140">
              <w:rPr>
                <w:lang w:val="ru-RU"/>
              </w:rPr>
              <w:br/>
            </w:r>
            <w:r>
              <w:t xml:space="preserve">✅ </w:t>
            </w:r>
            <w:proofErr w:type="spellStart"/>
            <w:r>
              <w:t>Подготовка</w:t>
            </w:r>
            <w:proofErr w:type="spellEnd"/>
            <w:r>
              <w:t xml:space="preserve"> </w:t>
            </w:r>
            <w:proofErr w:type="spellStart"/>
            <w:r>
              <w:t>документации</w:t>
            </w:r>
            <w:proofErr w:type="spellEnd"/>
            <w:r>
              <w:t>.</w:t>
            </w:r>
          </w:p>
        </w:tc>
        <w:tc>
          <w:tcPr>
            <w:tcW w:w="1728" w:type="dxa"/>
          </w:tcPr>
          <w:p w14:paraId="173F6827" w14:textId="77777777" w:rsidR="00F8483E" w:rsidRDefault="00F8483E"/>
        </w:tc>
        <w:tc>
          <w:tcPr>
            <w:tcW w:w="1728" w:type="dxa"/>
          </w:tcPr>
          <w:p w14:paraId="768B6BC5" w14:textId="77777777" w:rsidR="00F8483E" w:rsidRDefault="00F8483E"/>
        </w:tc>
      </w:tr>
      <w:tr w:rsidR="00F8483E" w:rsidRPr="00210140" w14:paraId="3B65762E" w14:textId="77777777">
        <w:tc>
          <w:tcPr>
            <w:tcW w:w="1728" w:type="dxa"/>
          </w:tcPr>
          <w:p w14:paraId="1BA63B38" w14:textId="77777777" w:rsidR="00F8483E" w:rsidRDefault="00000000">
            <w:r>
              <w:t>5</w:t>
            </w:r>
          </w:p>
        </w:tc>
        <w:tc>
          <w:tcPr>
            <w:tcW w:w="1728" w:type="dxa"/>
          </w:tcPr>
          <w:p w14:paraId="533AA71D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>Подготовка к финалу, завершение, документация</w:t>
            </w:r>
          </w:p>
        </w:tc>
        <w:tc>
          <w:tcPr>
            <w:tcW w:w="1728" w:type="dxa"/>
          </w:tcPr>
          <w:p w14:paraId="0C29E03A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>✅ Улучшение кода (рефакторинг, чистка ненужных файлов, комментарии).</w:t>
            </w:r>
            <w:r w:rsidRPr="00210140">
              <w:rPr>
                <w:lang w:val="ru-RU"/>
              </w:rPr>
              <w:br/>
              <w:t>✅ Деплой проекта (</w:t>
            </w:r>
            <w:r>
              <w:t>Heroku</w:t>
            </w:r>
            <w:r w:rsidRPr="00210140">
              <w:rPr>
                <w:lang w:val="ru-RU"/>
              </w:rPr>
              <w:t xml:space="preserve">, </w:t>
            </w:r>
            <w:r>
              <w:t>Render</w:t>
            </w:r>
            <w:r w:rsidRPr="00210140">
              <w:rPr>
                <w:lang w:val="ru-RU"/>
              </w:rPr>
              <w:t xml:space="preserve">, </w:t>
            </w:r>
            <w:proofErr w:type="spellStart"/>
            <w:r>
              <w:t>Vercel</w:t>
            </w:r>
            <w:proofErr w:type="spellEnd"/>
            <w:r w:rsidRPr="00210140">
              <w:rPr>
                <w:lang w:val="ru-RU"/>
              </w:rPr>
              <w:t xml:space="preserve"> и т. д.).</w:t>
            </w:r>
            <w:r w:rsidRPr="00210140">
              <w:rPr>
                <w:lang w:val="ru-RU"/>
              </w:rPr>
              <w:br/>
              <w:t>✅ Подготовка презентации проекта.</w:t>
            </w:r>
          </w:p>
        </w:tc>
        <w:tc>
          <w:tcPr>
            <w:tcW w:w="1728" w:type="dxa"/>
          </w:tcPr>
          <w:p w14:paraId="3D8BB8A2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1728" w:type="dxa"/>
          </w:tcPr>
          <w:p w14:paraId="3436F518" w14:textId="77777777" w:rsidR="00F8483E" w:rsidRPr="00210140" w:rsidRDefault="00F8483E">
            <w:pPr>
              <w:rPr>
                <w:lang w:val="ru-RU"/>
              </w:rPr>
            </w:pPr>
          </w:p>
        </w:tc>
      </w:tr>
    </w:tbl>
    <w:p w14:paraId="3E73A218" w14:textId="77777777" w:rsidR="00F8483E" w:rsidRPr="00210140" w:rsidRDefault="00000000">
      <w:pPr>
        <w:pStyle w:val="1"/>
        <w:rPr>
          <w:lang w:val="ru-RU"/>
        </w:rPr>
      </w:pPr>
      <w:r w:rsidRPr="00210140">
        <w:rPr>
          <w:lang w:val="ru-RU"/>
        </w:rPr>
        <w:t>7. ПОДРОБНЫЙ ПЛАН ПО ДНЯМ (5 недель)</w:t>
      </w:r>
    </w:p>
    <w:p w14:paraId="751E5552" w14:textId="77777777" w:rsidR="00F8483E" w:rsidRDefault="00000000">
      <w:pPr>
        <w:pStyle w:val="21"/>
      </w:pPr>
      <w:proofErr w:type="spellStart"/>
      <w:r>
        <w:t>Неделя</w:t>
      </w:r>
      <w:proofErr w:type="spellEnd"/>
      <w:r>
        <w:t xml:space="preserve"> 1: </w:t>
      </w:r>
      <w:proofErr w:type="spellStart"/>
      <w:r>
        <w:t>Подготовка</w:t>
      </w:r>
      <w:proofErr w:type="spellEnd"/>
      <w:r>
        <w:t xml:space="preserve"> и настройка проекта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57"/>
        <w:gridCol w:w="2159"/>
        <w:gridCol w:w="2157"/>
        <w:gridCol w:w="2157"/>
      </w:tblGrid>
      <w:tr w:rsidR="00F8483E" w14:paraId="7CE27D63" w14:textId="77777777">
        <w:tc>
          <w:tcPr>
            <w:tcW w:w="2160" w:type="dxa"/>
          </w:tcPr>
          <w:p w14:paraId="27BC2C7E" w14:textId="77777777" w:rsidR="00F8483E" w:rsidRDefault="00000000">
            <w:r>
              <w:t>День</w:t>
            </w:r>
          </w:p>
        </w:tc>
        <w:tc>
          <w:tcPr>
            <w:tcW w:w="2160" w:type="dxa"/>
          </w:tcPr>
          <w:p w14:paraId="7903A16E" w14:textId="77777777" w:rsidR="00F8483E" w:rsidRDefault="00000000">
            <w:r>
              <w:t>Задание</w:t>
            </w:r>
          </w:p>
        </w:tc>
        <w:tc>
          <w:tcPr>
            <w:tcW w:w="2160" w:type="dxa"/>
          </w:tcPr>
          <w:p w14:paraId="1B54F9FD" w14:textId="77777777" w:rsidR="00F8483E" w:rsidRDefault="00000000">
            <w:r>
              <w:t>Выполнено</w:t>
            </w:r>
          </w:p>
        </w:tc>
        <w:tc>
          <w:tcPr>
            <w:tcW w:w="2160" w:type="dxa"/>
          </w:tcPr>
          <w:p w14:paraId="260730A9" w14:textId="77777777" w:rsidR="00F8483E" w:rsidRDefault="00000000">
            <w:r>
              <w:t>Сложности</w:t>
            </w:r>
          </w:p>
        </w:tc>
      </w:tr>
      <w:tr w:rsidR="00F8483E" w:rsidRPr="00210140" w14:paraId="52EED284" w14:textId="77777777">
        <w:tc>
          <w:tcPr>
            <w:tcW w:w="2160" w:type="dxa"/>
          </w:tcPr>
          <w:p w14:paraId="17F12F6F" w14:textId="77777777" w:rsidR="00F8483E" w:rsidRDefault="00000000">
            <w:r>
              <w:t>Четверг</w:t>
            </w:r>
          </w:p>
        </w:tc>
        <w:tc>
          <w:tcPr>
            <w:tcW w:w="2160" w:type="dxa"/>
          </w:tcPr>
          <w:p w14:paraId="1AB58187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 xml:space="preserve">Анализ требований проекта, выбор редактора, проработка </w:t>
            </w:r>
            <w:r>
              <w:t>backend</w:t>
            </w:r>
            <w:r w:rsidRPr="00210140">
              <w:rPr>
                <w:lang w:val="ru-RU"/>
              </w:rPr>
              <w:t xml:space="preserve">-схемы, выбор версии </w:t>
            </w:r>
            <w:r>
              <w:t>Django</w:t>
            </w:r>
            <w:r w:rsidRPr="00210140">
              <w:rPr>
                <w:lang w:val="ru-RU"/>
              </w:rPr>
              <w:t xml:space="preserve"> и </w:t>
            </w:r>
            <w:r>
              <w:t>Python</w:t>
            </w:r>
          </w:p>
        </w:tc>
        <w:tc>
          <w:tcPr>
            <w:tcW w:w="2160" w:type="dxa"/>
          </w:tcPr>
          <w:p w14:paraId="4036E778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155AAEC1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:rsidRPr="00210140" w14:paraId="7496BE80" w14:textId="77777777">
        <w:tc>
          <w:tcPr>
            <w:tcW w:w="2160" w:type="dxa"/>
          </w:tcPr>
          <w:p w14:paraId="2F0EF8D5" w14:textId="77777777" w:rsidR="00F8483E" w:rsidRDefault="00000000">
            <w:proofErr w:type="spellStart"/>
            <w:r>
              <w:t>Пятница</w:t>
            </w:r>
            <w:proofErr w:type="spellEnd"/>
          </w:p>
        </w:tc>
        <w:tc>
          <w:tcPr>
            <w:tcW w:w="2160" w:type="dxa"/>
          </w:tcPr>
          <w:p w14:paraId="6C6CC5EA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 xml:space="preserve">Установка </w:t>
            </w:r>
            <w:r>
              <w:t>Django</w:t>
            </w:r>
            <w:r w:rsidRPr="00210140">
              <w:rPr>
                <w:lang w:val="ru-RU"/>
              </w:rPr>
              <w:t>, настройка проекта, ознакомление с базовыми файлами, проектирование структуры</w:t>
            </w:r>
          </w:p>
        </w:tc>
        <w:tc>
          <w:tcPr>
            <w:tcW w:w="2160" w:type="dxa"/>
          </w:tcPr>
          <w:p w14:paraId="23F1873D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03DDF1ED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:rsidRPr="00210140" w14:paraId="0F2709E1" w14:textId="77777777">
        <w:tc>
          <w:tcPr>
            <w:tcW w:w="2160" w:type="dxa"/>
          </w:tcPr>
          <w:p w14:paraId="5617378C" w14:textId="77777777" w:rsidR="00F8483E" w:rsidRDefault="00000000">
            <w:proofErr w:type="spellStart"/>
            <w:r>
              <w:t>Суббота</w:t>
            </w:r>
            <w:proofErr w:type="spellEnd"/>
          </w:p>
        </w:tc>
        <w:tc>
          <w:tcPr>
            <w:tcW w:w="2160" w:type="dxa"/>
          </w:tcPr>
          <w:p w14:paraId="53BAEA39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 xml:space="preserve">Создание приложения </w:t>
            </w:r>
            <w:r>
              <w:t>main</w:t>
            </w:r>
            <w:r w:rsidRPr="00210140">
              <w:rPr>
                <w:lang w:val="ru-RU"/>
              </w:rPr>
              <w:t xml:space="preserve">, шаблон </w:t>
            </w:r>
            <w:r>
              <w:t>MTV</w:t>
            </w:r>
            <w:r w:rsidRPr="00210140">
              <w:rPr>
                <w:lang w:val="ru-RU"/>
              </w:rPr>
              <w:t xml:space="preserve">, маршрутизация </w:t>
            </w:r>
            <w:r>
              <w:t>URL</w:t>
            </w:r>
          </w:p>
        </w:tc>
        <w:tc>
          <w:tcPr>
            <w:tcW w:w="2160" w:type="dxa"/>
          </w:tcPr>
          <w:p w14:paraId="44B869EB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71C434B5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14:paraId="55B8DF2B" w14:textId="77777777">
        <w:tc>
          <w:tcPr>
            <w:tcW w:w="2160" w:type="dxa"/>
          </w:tcPr>
          <w:p w14:paraId="67B2B59B" w14:textId="77777777" w:rsidR="00F8483E" w:rsidRDefault="00000000">
            <w:proofErr w:type="spellStart"/>
            <w:r>
              <w:t>Воскресенье</w:t>
            </w:r>
            <w:proofErr w:type="spellEnd"/>
          </w:p>
        </w:tc>
        <w:tc>
          <w:tcPr>
            <w:tcW w:w="2160" w:type="dxa"/>
          </w:tcPr>
          <w:p w14:paraId="4DEDF657" w14:textId="77777777" w:rsidR="00F8483E" w:rsidRDefault="00000000">
            <w:r>
              <w:t>Работа с request, HTML-шаблонами, placeholders, if-endif</w:t>
            </w:r>
          </w:p>
        </w:tc>
        <w:tc>
          <w:tcPr>
            <w:tcW w:w="2160" w:type="dxa"/>
          </w:tcPr>
          <w:p w14:paraId="3D104B30" w14:textId="77777777" w:rsidR="00F8483E" w:rsidRDefault="00F8483E"/>
        </w:tc>
        <w:tc>
          <w:tcPr>
            <w:tcW w:w="2160" w:type="dxa"/>
          </w:tcPr>
          <w:p w14:paraId="35213346" w14:textId="77777777" w:rsidR="00F8483E" w:rsidRDefault="00F8483E"/>
        </w:tc>
      </w:tr>
      <w:tr w:rsidR="00F8483E" w:rsidRPr="00210140" w14:paraId="796D89C2" w14:textId="77777777">
        <w:tc>
          <w:tcPr>
            <w:tcW w:w="2160" w:type="dxa"/>
          </w:tcPr>
          <w:p w14:paraId="30564D30" w14:textId="77777777" w:rsidR="00F8483E" w:rsidRDefault="00000000">
            <w:r>
              <w:lastRenderedPageBreak/>
              <w:t>Понедельник</w:t>
            </w:r>
          </w:p>
        </w:tc>
        <w:tc>
          <w:tcPr>
            <w:tcW w:w="2160" w:type="dxa"/>
          </w:tcPr>
          <w:p w14:paraId="79DBF8BC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 xml:space="preserve">Установка </w:t>
            </w:r>
            <w:r>
              <w:t>Git</w:t>
            </w:r>
            <w:r w:rsidRPr="00210140">
              <w:rPr>
                <w:lang w:val="ru-RU"/>
              </w:rPr>
              <w:t>, инициализация репозитория, загрузка кода, работа с коммитами</w:t>
            </w:r>
          </w:p>
        </w:tc>
        <w:tc>
          <w:tcPr>
            <w:tcW w:w="2160" w:type="dxa"/>
          </w:tcPr>
          <w:p w14:paraId="06E23D63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3059A076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14:paraId="1464DA4F" w14:textId="77777777">
        <w:tc>
          <w:tcPr>
            <w:tcW w:w="2160" w:type="dxa"/>
          </w:tcPr>
          <w:p w14:paraId="7A4ACED6" w14:textId="77777777" w:rsidR="00F8483E" w:rsidRDefault="00000000">
            <w:proofErr w:type="spellStart"/>
            <w:r>
              <w:t>Вторник</w:t>
            </w:r>
            <w:proofErr w:type="spellEnd"/>
          </w:p>
        </w:tc>
        <w:tc>
          <w:tcPr>
            <w:tcW w:w="2160" w:type="dxa"/>
          </w:tcPr>
          <w:p w14:paraId="22EDCF38" w14:textId="77777777" w:rsidR="00F8483E" w:rsidRDefault="00000000">
            <w:r>
              <w:t>Перенос HTML в Django templates, статика, load static</w:t>
            </w:r>
          </w:p>
        </w:tc>
        <w:tc>
          <w:tcPr>
            <w:tcW w:w="2160" w:type="dxa"/>
          </w:tcPr>
          <w:p w14:paraId="18336B57" w14:textId="77777777" w:rsidR="00F8483E" w:rsidRDefault="00F8483E"/>
        </w:tc>
        <w:tc>
          <w:tcPr>
            <w:tcW w:w="2160" w:type="dxa"/>
          </w:tcPr>
          <w:p w14:paraId="07A9B3D6" w14:textId="77777777" w:rsidR="00F8483E" w:rsidRDefault="00F8483E"/>
        </w:tc>
      </w:tr>
      <w:tr w:rsidR="00F8483E" w:rsidRPr="00210140" w14:paraId="6415B126" w14:textId="77777777">
        <w:tc>
          <w:tcPr>
            <w:tcW w:w="2160" w:type="dxa"/>
          </w:tcPr>
          <w:p w14:paraId="7C17B9B3" w14:textId="77777777" w:rsidR="00F8483E" w:rsidRDefault="00000000">
            <w:r>
              <w:t>Среда</w:t>
            </w:r>
          </w:p>
        </w:tc>
        <w:tc>
          <w:tcPr>
            <w:tcW w:w="2160" w:type="dxa"/>
          </w:tcPr>
          <w:p w14:paraId="353C004A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 xml:space="preserve">Организация хранения статики, </w:t>
            </w:r>
            <w:r>
              <w:t>static</w:t>
            </w:r>
            <w:r w:rsidRPr="00210140">
              <w:rPr>
                <w:lang w:val="ru-RU"/>
              </w:rPr>
              <w:t xml:space="preserve"> </w:t>
            </w:r>
            <w:proofErr w:type="spellStart"/>
            <w:r>
              <w:t>url</w:t>
            </w:r>
            <w:proofErr w:type="spellEnd"/>
            <w:r w:rsidRPr="00210140">
              <w:rPr>
                <w:lang w:val="ru-RU"/>
              </w:rPr>
              <w:t xml:space="preserve">, </w:t>
            </w:r>
            <w:r>
              <w:t>extends</w:t>
            </w:r>
            <w:r w:rsidRPr="00210140">
              <w:rPr>
                <w:lang w:val="ru-RU"/>
              </w:rPr>
              <w:t xml:space="preserve"> шаблоны</w:t>
            </w:r>
          </w:p>
        </w:tc>
        <w:tc>
          <w:tcPr>
            <w:tcW w:w="2160" w:type="dxa"/>
          </w:tcPr>
          <w:p w14:paraId="59E3DEE3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15EA99A9" w14:textId="77777777" w:rsidR="00F8483E" w:rsidRPr="00210140" w:rsidRDefault="00F8483E">
            <w:pPr>
              <w:rPr>
                <w:lang w:val="ru-RU"/>
              </w:rPr>
            </w:pPr>
          </w:p>
        </w:tc>
      </w:tr>
    </w:tbl>
    <w:p w14:paraId="2F39E6F5" w14:textId="77777777" w:rsidR="00F8483E" w:rsidRDefault="00000000">
      <w:pPr>
        <w:pStyle w:val="21"/>
      </w:pPr>
      <w:proofErr w:type="spellStart"/>
      <w:r>
        <w:t>Неделя</w:t>
      </w:r>
      <w:proofErr w:type="spellEnd"/>
      <w:r>
        <w:t xml:space="preserve"> 2: </w:t>
      </w:r>
      <w:proofErr w:type="spellStart"/>
      <w:r>
        <w:t>Шаблоны</w:t>
      </w:r>
      <w:proofErr w:type="spellEnd"/>
      <w:r>
        <w:t xml:space="preserve">, </w:t>
      </w:r>
      <w:proofErr w:type="spellStart"/>
      <w:r>
        <w:t>модели</w:t>
      </w:r>
      <w:proofErr w:type="spellEnd"/>
      <w:r>
        <w:t>, CRUD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57"/>
        <w:gridCol w:w="2160"/>
        <w:gridCol w:w="2157"/>
        <w:gridCol w:w="2156"/>
      </w:tblGrid>
      <w:tr w:rsidR="00F8483E" w14:paraId="3A749CE4" w14:textId="77777777">
        <w:tc>
          <w:tcPr>
            <w:tcW w:w="2160" w:type="dxa"/>
          </w:tcPr>
          <w:p w14:paraId="5B5E0AE9" w14:textId="77777777" w:rsidR="00F8483E" w:rsidRDefault="00000000">
            <w:r>
              <w:t>День</w:t>
            </w:r>
          </w:p>
        </w:tc>
        <w:tc>
          <w:tcPr>
            <w:tcW w:w="2160" w:type="dxa"/>
          </w:tcPr>
          <w:p w14:paraId="41D5788B" w14:textId="77777777" w:rsidR="00F8483E" w:rsidRDefault="00000000">
            <w:r>
              <w:t>Задание</w:t>
            </w:r>
          </w:p>
        </w:tc>
        <w:tc>
          <w:tcPr>
            <w:tcW w:w="2160" w:type="dxa"/>
          </w:tcPr>
          <w:p w14:paraId="357E358D" w14:textId="77777777" w:rsidR="00F8483E" w:rsidRDefault="00000000">
            <w:r>
              <w:t>Выполнено</w:t>
            </w:r>
          </w:p>
        </w:tc>
        <w:tc>
          <w:tcPr>
            <w:tcW w:w="2160" w:type="dxa"/>
          </w:tcPr>
          <w:p w14:paraId="45D93FE2" w14:textId="77777777" w:rsidR="00F8483E" w:rsidRDefault="00000000">
            <w:r>
              <w:t>Сложности</w:t>
            </w:r>
          </w:p>
        </w:tc>
      </w:tr>
      <w:tr w:rsidR="00F8483E" w:rsidRPr="00210140" w14:paraId="78492DAF" w14:textId="77777777">
        <w:tc>
          <w:tcPr>
            <w:tcW w:w="2160" w:type="dxa"/>
          </w:tcPr>
          <w:p w14:paraId="26B39DDD" w14:textId="77777777" w:rsidR="00F8483E" w:rsidRDefault="00000000">
            <w:r>
              <w:t>Четверг</w:t>
            </w:r>
          </w:p>
        </w:tc>
        <w:tc>
          <w:tcPr>
            <w:tcW w:w="2160" w:type="dxa"/>
          </w:tcPr>
          <w:p w14:paraId="53BBE241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>Создание ссылок в шаблонах (</w:t>
            </w:r>
            <w:proofErr w:type="spellStart"/>
            <w:r>
              <w:t>url</w:t>
            </w:r>
            <w:proofErr w:type="spellEnd"/>
            <w:r w:rsidRPr="00210140">
              <w:rPr>
                <w:lang w:val="ru-RU"/>
              </w:rPr>
              <w:t>), маршрутизация (</w:t>
            </w:r>
            <w:r>
              <w:t>include</w:t>
            </w:r>
            <w:r w:rsidRPr="00210140">
              <w:rPr>
                <w:lang w:val="ru-RU"/>
              </w:rPr>
              <w:t xml:space="preserve">, </w:t>
            </w:r>
            <w:r>
              <w:t>namespace</w:t>
            </w:r>
            <w:r w:rsidRPr="00210140">
              <w:rPr>
                <w:lang w:val="ru-RU"/>
              </w:rPr>
              <w:t>)</w:t>
            </w:r>
          </w:p>
        </w:tc>
        <w:tc>
          <w:tcPr>
            <w:tcW w:w="2160" w:type="dxa"/>
          </w:tcPr>
          <w:p w14:paraId="69E3AF94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5ED3A40B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:rsidRPr="00210140" w14:paraId="4A24F50C" w14:textId="77777777">
        <w:tc>
          <w:tcPr>
            <w:tcW w:w="2160" w:type="dxa"/>
          </w:tcPr>
          <w:p w14:paraId="2A6A7DCC" w14:textId="77777777" w:rsidR="00F8483E" w:rsidRDefault="00000000">
            <w:proofErr w:type="spellStart"/>
            <w:r>
              <w:t>Пятница</w:t>
            </w:r>
            <w:proofErr w:type="spellEnd"/>
          </w:p>
        </w:tc>
        <w:tc>
          <w:tcPr>
            <w:tcW w:w="2160" w:type="dxa"/>
          </w:tcPr>
          <w:p w14:paraId="5268D240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>Создание приложения для ресторанов и столиков, карта столика (</w:t>
            </w:r>
            <w:r>
              <w:t>for</w:t>
            </w:r>
            <w:r w:rsidRPr="00210140">
              <w:rPr>
                <w:lang w:val="ru-RU"/>
              </w:rPr>
              <w:t>-</w:t>
            </w:r>
            <w:proofErr w:type="spellStart"/>
            <w:r>
              <w:t>endfor</w:t>
            </w:r>
            <w:proofErr w:type="spellEnd"/>
            <w:r w:rsidRPr="00210140">
              <w:rPr>
                <w:lang w:val="ru-RU"/>
              </w:rPr>
              <w:t>)</w:t>
            </w:r>
          </w:p>
        </w:tc>
        <w:tc>
          <w:tcPr>
            <w:tcW w:w="2160" w:type="dxa"/>
          </w:tcPr>
          <w:p w14:paraId="1A56C49C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0DC1429B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:rsidRPr="00210140" w14:paraId="3E106887" w14:textId="77777777">
        <w:tc>
          <w:tcPr>
            <w:tcW w:w="2160" w:type="dxa"/>
          </w:tcPr>
          <w:p w14:paraId="06D9A4CE" w14:textId="77777777" w:rsidR="00F8483E" w:rsidRDefault="00000000">
            <w:r>
              <w:t>Суббота</w:t>
            </w:r>
          </w:p>
        </w:tc>
        <w:tc>
          <w:tcPr>
            <w:tcW w:w="2160" w:type="dxa"/>
          </w:tcPr>
          <w:p w14:paraId="66942556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 xml:space="preserve">Миграции, основы </w:t>
            </w:r>
            <w:r>
              <w:t>ORM</w:t>
            </w:r>
            <w:r w:rsidRPr="00210140">
              <w:rPr>
                <w:lang w:val="ru-RU"/>
              </w:rPr>
              <w:t xml:space="preserve">, </w:t>
            </w:r>
            <w:r>
              <w:t>Django</w:t>
            </w:r>
            <w:r w:rsidRPr="00210140">
              <w:rPr>
                <w:lang w:val="ru-RU"/>
              </w:rPr>
              <w:t>-модели, регистрация моделей в админке</w:t>
            </w:r>
          </w:p>
        </w:tc>
        <w:tc>
          <w:tcPr>
            <w:tcW w:w="2160" w:type="dxa"/>
          </w:tcPr>
          <w:p w14:paraId="5C693E6A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4C8C511B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:rsidRPr="00210140" w14:paraId="36A2B171" w14:textId="77777777">
        <w:tc>
          <w:tcPr>
            <w:tcW w:w="2160" w:type="dxa"/>
          </w:tcPr>
          <w:p w14:paraId="1686D637" w14:textId="77777777" w:rsidR="00F8483E" w:rsidRDefault="00000000">
            <w:proofErr w:type="spellStart"/>
            <w:r>
              <w:t>Воскресенье</w:t>
            </w:r>
            <w:proofErr w:type="spellEnd"/>
          </w:p>
        </w:tc>
        <w:tc>
          <w:tcPr>
            <w:tcW w:w="2160" w:type="dxa"/>
          </w:tcPr>
          <w:p w14:paraId="4DD4C748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 xml:space="preserve">Работа с моделями Столик и Ресторан, установка </w:t>
            </w:r>
            <w:proofErr w:type="spellStart"/>
            <w:r>
              <w:t>IPython</w:t>
            </w:r>
            <w:proofErr w:type="spellEnd"/>
          </w:p>
        </w:tc>
        <w:tc>
          <w:tcPr>
            <w:tcW w:w="2160" w:type="dxa"/>
          </w:tcPr>
          <w:p w14:paraId="76EE040C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241E39F8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14:paraId="0B508BA0" w14:textId="77777777">
        <w:tc>
          <w:tcPr>
            <w:tcW w:w="2160" w:type="dxa"/>
          </w:tcPr>
          <w:p w14:paraId="1A7E076E" w14:textId="77777777" w:rsidR="00F8483E" w:rsidRDefault="00000000">
            <w:r>
              <w:t>Понедельник</w:t>
            </w:r>
          </w:p>
        </w:tc>
        <w:tc>
          <w:tcPr>
            <w:tcW w:w="2160" w:type="dxa"/>
          </w:tcPr>
          <w:p w14:paraId="6FEFD675" w14:textId="77777777" w:rsidR="00F8483E" w:rsidRDefault="00000000">
            <w:r>
              <w:t>Слаги для URL, фикстуры, debug toolbar</w:t>
            </w:r>
          </w:p>
        </w:tc>
        <w:tc>
          <w:tcPr>
            <w:tcW w:w="2160" w:type="dxa"/>
          </w:tcPr>
          <w:p w14:paraId="5F033BFD" w14:textId="77777777" w:rsidR="00F8483E" w:rsidRDefault="00F8483E"/>
        </w:tc>
        <w:tc>
          <w:tcPr>
            <w:tcW w:w="2160" w:type="dxa"/>
          </w:tcPr>
          <w:p w14:paraId="1A2151EC" w14:textId="77777777" w:rsidR="00F8483E" w:rsidRDefault="00F8483E"/>
        </w:tc>
      </w:tr>
      <w:tr w:rsidR="00F8483E" w:rsidRPr="00210140" w14:paraId="11C81D20" w14:textId="77777777">
        <w:tc>
          <w:tcPr>
            <w:tcW w:w="2160" w:type="dxa"/>
          </w:tcPr>
          <w:p w14:paraId="2C093824" w14:textId="77777777" w:rsidR="00F8483E" w:rsidRDefault="00000000">
            <w:r>
              <w:t>Вторник</w:t>
            </w:r>
          </w:p>
        </w:tc>
        <w:tc>
          <w:tcPr>
            <w:tcW w:w="2160" w:type="dxa"/>
          </w:tcPr>
          <w:p w14:paraId="78BB8DB3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 xml:space="preserve">Работа с </w:t>
            </w:r>
            <w:r>
              <w:t>ORM</w:t>
            </w:r>
            <w:r w:rsidRPr="00210140">
              <w:rPr>
                <w:lang w:val="ru-RU"/>
              </w:rPr>
              <w:t xml:space="preserve">, контроллеры, </w:t>
            </w:r>
            <w:proofErr w:type="gramStart"/>
            <w:r w:rsidRPr="00210140">
              <w:rPr>
                <w:lang w:val="ru-RU"/>
              </w:rPr>
              <w:t>медиа-файлы</w:t>
            </w:r>
            <w:proofErr w:type="gramEnd"/>
            <w:r w:rsidRPr="00210140">
              <w:rPr>
                <w:lang w:val="ru-RU"/>
              </w:rPr>
              <w:t xml:space="preserve"> (изображения столиков)</w:t>
            </w:r>
          </w:p>
        </w:tc>
        <w:tc>
          <w:tcPr>
            <w:tcW w:w="2160" w:type="dxa"/>
          </w:tcPr>
          <w:p w14:paraId="4E37F6F3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5409A9E8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:rsidRPr="00210140" w14:paraId="56804D63" w14:textId="77777777">
        <w:tc>
          <w:tcPr>
            <w:tcW w:w="2160" w:type="dxa"/>
          </w:tcPr>
          <w:p w14:paraId="4512010F" w14:textId="77777777" w:rsidR="00F8483E" w:rsidRDefault="00000000">
            <w:proofErr w:type="spellStart"/>
            <w:r>
              <w:t>Среда</w:t>
            </w:r>
            <w:proofErr w:type="spellEnd"/>
          </w:p>
        </w:tc>
        <w:tc>
          <w:tcPr>
            <w:tcW w:w="2160" w:type="dxa"/>
          </w:tcPr>
          <w:p w14:paraId="5EBF6B46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 xml:space="preserve">Методы моделей, пользовательские шаблонные теги, </w:t>
            </w:r>
            <w:r>
              <w:t>URL</w:t>
            </w:r>
            <w:r w:rsidRPr="00210140">
              <w:rPr>
                <w:lang w:val="ru-RU"/>
              </w:rPr>
              <w:t>-конвертеры</w:t>
            </w:r>
          </w:p>
        </w:tc>
        <w:tc>
          <w:tcPr>
            <w:tcW w:w="2160" w:type="dxa"/>
          </w:tcPr>
          <w:p w14:paraId="70833990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7544410C" w14:textId="77777777" w:rsidR="00F8483E" w:rsidRPr="00210140" w:rsidRDefault="00F8483E">
            <w:pPr>
              <w:rPr>
                <w:lang w:val="ru-RU"/>
              </w:rPr>
            </w:pPr>
          </w:p>
        </w:tc>
      </w:tr>
    </w:tbl>
    <w:p w14:paraId="1325BBB0" w14:textId="77777777" w:rsidR="00F8483E" w:rsidRDefault="00000000">
      <w:pPr>
        <w:pStyle w:val="21"/>
      </w:pPr>
      <w:r>
        <w:lastRenderedPageBreak/>
        <w:t>Неделя 3: ORM, поиск, бронирование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57"/>
        <w:gridCol w:w="2159"/>
        <w:gridCol w:w="2157"/>
        <w:gridCol w:w="2157"/>
      </w:tblGrid>
      <w:tr w:rsidR="00F8483E" w14:paraId="0DDE6024" w14:textId="77777777">
        <w:tc>
          <w:tcPr>
            <w:tcW w:w="2160" w:type="dxa"/>
          </w:tcPr>
          <w:p w14:paraId="299E17EB" w14:textId="77777777" w:rsidR="00F8483E" w:rsidRDefault="00000000">
            <w:r>
              <w:t>День</w:t>
            </w:r>
          </w:p>
        </w:tc>
        <w:tc>
          <w:tcPr>
            <w:tcW w:w="2160" w:type="dxa"/>
          </w:tcPr>
          <w:p w14:paraId="31086910" w14:textId="77777777" w:rsidR="00F8483E" w:rsidRDefault="00000000">
            <w:r>
              <w:t>Задание</w:t>
            </w:r>
          </w:p>
        </w:tc>
        <w:tc>
          <w:tcPr>
            <w:tcW w:w="2160" w:type="dxa"/>
          </w:tcPr>
          <w:p w14:paraId="2AB36AB9" w14:textId="77777777" w:rsidR="00F8483E" w:rsidRDefault="00000000">
            <w:r>
              <w:t>Выполнено</w:t>
            </w:r>
          </w:p>
        </w:tc>
        <w:tc>
          <w:tcPr>
            <w:tcW w:w="2160" w:type="dxa"/>
          </w:tcPr>
          <w:p w14:paraId="401201DD" w14:textId="77777777" w:rsidR="00F8483E" w:rsidRDefault="00000000">
            <w:r>
              <w:t>Сложности</w:t>
            </w:r>
          </w:p>
        </w:tc>
      </w:tr>
      <w:tr w:rsidR="00F8483E" w:rsidRPr="00210140" w14:paraId="092CAEE1" w14:textId="77777777">
        <w:tc>
          <w:tcPr>
            <w:tcW w:w="2160" w:type="dxa"/>
          </w:tcPr>
          <w:p w14:paraId="271B0B4A" w14:textId="77777777" w:rsidR="00F8483E" w:rsidRDefault="00000000">
            <w:r>
              <w:t>Четверг</w:t>
            </w:r>
          </w:p>
        </w:tc>
        <w:tc>
          <w:tcPr>
            <w:tcW w:w="2160" w:type="dxa"/>
          </w:tcPr>
          <w:p w14:paraId="538CD0ED" w14:textId="77777777" w:rsidR="00F8483E" w:rsidRPr="00210140" w:rsidRDefault="00000000">
            <w:pPr>
              <w:rPr>
                <w:lang w:val="ru-RU"/>
              </w:rPr>
            </w:pPr>
            <w:r>
              <w:t>URL</w:t>
            </w:r>
            <w:r w:rsidRPr="00210140">
              <w:rPr>
                <w:lang w:val="ru-RU"/>
              </w:rPr>
              <w:t>-</w:t>
            </w:r>
            <w:proofErr w:type="spellStart"/>
            <w:r w:rsidRPr="00210140">
              <w:rPr>
                <w:lang w:val="ru-RU"/>
              </w:rPr>
              <w:t>резолвинг</w:t>
            </w:r>
            <w:proofErr w:type="spellEnd"/>
            <w:r w:rsidRPr="00210140">
              <w:rPr>
                <w:lang w:val="ru-RU"/>
              </w:rPr>
              <w:t>, пагинация, фильтры по ресторанам</w:t>
            </w:r>
          </w:p>
        </w:tc>
        <w:tc>
          <w:tcPr>
            <w:tcW w:w="2160" w:type="dxa"/>
          </w:tcPr>
          <w:p w14:paraId="5C37F308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69735910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:rsidRPr="00210140" w14:paraId="051DB0DE" w14:textId="77777777">
        <w:tc>
          <w:tcPr>
            <w:tcW w:w="2160" w:type="dxa"/>
          </w:tcPr>
          <w:p w14:paraId="123DAF14" w14:textId="77777777" w:rsidR="00F8483E" w:rsidRDefault="00000000">
            <w:proofErr w:type="spellStart"/>
            <w:r>
              <w:t>Пятница</w:t>
            </w:r>
            <w:proofErr w:type="spellEnd"/>
          </w:p>
        </w:tc>
        <w:tc>
          <w:tcPr>
            <w:tcW w:w="2160" w:type="dxa"/>
          </w:tcPr>
          <w:p w14:paraId="637254BA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 xml:space="preserve">Пагинация через </w:t>
            </w:r>
            <w:r>
              <w:t>GET</w:t>
            </w:r>
            <w:r w:rsidRPr="00210140">
              <w:rPr>
                <w:lang w:val="ru-RU"/>
              </w:rPr>
              <w:t>, параметры фильтрации</w:t>
            </w:r>
          </w:p>
        </w:tc>
        <w:tc>
          <w:tcPr>
            <w:tcW w:w="2160" w:type="dxa"/>
          </w:tcPr>
          <w:p w14:paraId="342941D5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2DCF4F30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:rsidRPr="00210140" w14:paraId="2D62787C" w14:textId="77777777">
        <w:tc>
          <w:tcPr>
            <w:tcW w:w="2160" w:type="dxa"/>
          </w:tcPr>
          <w:p w14:paraId="5F16F29D" w14:textId="77777777" w:rsidR="00F8483E" w:rsidRDefault="00000000">
            <w:proofErr w:type="spellStart"/>
            <w:r>
              <w:t>Суббота</w:t>
            </w:r>
            <w:proofErr w:type="spellEnd"/>
          </w:p>
        </w:tc>
        <w:tc>
          <w:tcPr>
            <w:tcW w:w="2160" w:type="dxa"/>
          </w:tcPr>
          <w:p w14:paraId="0E665332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 xml:space="preserve">Работа с объектом </w:t>
            </w:r>
            <w:r>
              <w:t>request</w:t>
            </w:r>
            <w:r w:rsidRPr="00210140">
              <w:rPr>
                <w:lang w:val="ru-RU"/>
              </w:rPr>
              <w:t>, теги с параметрами, поиск по сайту</w:t>
            </w:r>
          </w:p>
        </w:tc>
        <w:tc>
          <w:tcPr>
            <w:tcW w:w="2160" w:type="dxa"/>
          </w:tcPr>
          <w:p w14:paraId="069256B2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3714A09D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:rsidRPr="00210140" w14:paraId="03B47EF0" w14:textId="77777777">
        <w:tc>
          <w:tcPr>
            <w:tcW w:w="2160" w:type="dxa"/>
          </w:tcPr>
          <w:p w14:paraId="35B4F188" w14:textId="77777777" w:rsidR="00F8483E" w:rsidRDefault="00000000">
            <w:proofErr w:type="spellStart"/>
            <w:r>
              <w:t>Воскресенье</w:t>
            </w:r>
            <w:proofErr w:type="spellEnd"/>
          </w:p>
        </w:tc>
        <w:tc>
          <w:tcPr>
            <w:tcW w:w="2160" w:type="dxa"/>
          </w:tcPr>
          <w:p w14:paraId="79A2C8FE" w14:textId="77777777" w:rsidR="00F8483E" w:rsidRPr="00210140" w:rsidRDefault="00000000">
            <w:pPr>
              <w:rPr>
                <w:lang w:val="ru-RU"/>
              </w:rPr>
            </w:pPr>
            <w:r>
              <w:t>Q</w:t>
            </w:r>
            <w:r w:rsidRPr="00210140">
              <w:rPr>
                <w:lang w:val="ru-RU"/>
              </w:rPr>
              <w:t xml:space="preserve">-объекты, установка </w:t>
            </w:r>
            <w:r>
              <w:t>PostgreSQL</w:t>
            </w:r>
            <w:r w:rsidRPr="00210140">
              <w:rPr>
                <w:lang w:val="ru-RU"/>
              </w:rPr>
              <w:t xml:space="preserve">, подключение к </w:t>
            </w:r>
            <w:r>
              <w:t>Django</w:t>
            </w:r>
          </w:p>
        </w:tc>
        <w:tc>
          <w:tcPr>
            <w:tcW w:w="2160" w:type="dxa"/>
          </w:tcPr>
          <w:p w14:paraId="7505A943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753B6C3E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:rsidRPr="00210140" w14:paraId="47EEF04D" w14:textId="77777777">
        <w:tc>
          <w:tcPr>
            <w:tcW w:w="2160" w:type="dxa"/>
          </w:tcPr>
          <w:p w14:paraId="3E766CC4" w14:textId="77777777" w:rsidR="00F8483E" w:rsidRDefault="00000000">
            <w:proofErr w:type="spellStart"/>
            <w:r>
              <w:t>Понедельник</w:t>
            </w:r>
            <w:proofErr w:type="spellEnd"/>
          </w:p>
        </w:tc>
        <w:tc>
          <w:tcPr>
            <w:tcW w:w="2160" w:type="dxa"/>
          </w:tcPr>
          <w:p w14:paraId="60378227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 xml:space="preserve">Создание БД через </w:t>
            </w:r>
            <w:proofErr w:type="spellStart"/>
            <w:r>
              <w:t>pgadmin</w:t>
            </w:r>
            <w:proofErr w:type="spellEnd"/>
            <w:r w:rsidRPr="00210140">
              <w:rPr>
                <w:lang w:val="ru-RU"/>
              </w:rPr>
              <w:t>/</w:t>
            </w:r>
            <w:proofErr w:type="spellStart"/>
            <w:r>
              <w:t>psql</w:t>
            </w:r>
            <w:proofErr w:type="spellEnd"/>
            <w:r w:rsidRPr="00210140">
              <w:rPr>
                <w:lang w:val="ru-RU"/>
              </w:rPr>
              <w:t xml:space="preserve">, полнотекстовый поиск, приложение </w:t>
            </w:r>
            <w:r>
              <w:t>Users</w:t>
            </w:r>
          </w:p>
        </w:tc>
        <w:tc>
          <w:tcPr>
            <w:tcW w:w="2160" w:type="dxa"/>
          </w:tcPr>
          <w:p w14:paraId="4C890209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3F1FF461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:rsidRPr="00210140" w14:paraId="6900CA6D" w14:textId="77777777">
        <w:tc>
          <w:tcPr>
            <w:tcW w:w="2160" w:type="dxa"/>
          </w:tcPr>
          <w:p w14:paraId="34858341" w14:textId="77777777" w:rsidR="00F8483E" w:rsidRDefault="00000000">
            <w:proofErr w:type="spellStart"/>
            <w:r>
              <w:t>Вторник</w:t>
            </w:r>
            <w:proofErr w:type="spellEnd"/>
          </w:p>
        </w:tc>
        <w:tc>
          <w:tcPr>
            <w:tcW w:w="2160" w:type="dxa"/>
          </w:tcPr>
          <w:p w14:paraId="010920D2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 xml:space="preserve">Работа с формами, </w:t>
            </w:r>
            <w:r>
              <w:t>POST</w:t>
            </w:r>
            <w:r w:rsidRPr="00210140">
              <w:rPr>
                <w:lang w:val="ru-RU"/>
              </w:rPr>
              <w:t>, формы моделей, авторизация</w:t>
            </w:r>
          </w:p>
        </w:tc>
        <w:tc>
          <w:tcPr>
            <w:tcW w:w="2160" w:type="dxa"/>
          </w:tcPr>
          <w:p w14:paraId="563CC159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73D261D9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:rsidRPr="00210140" w14:paraId="000A503B" w14:textId="77777777">
        <w:tc>
          <w:tcPr>
            <w:tcW w:w="2160" w:type="dxa"/>
          </w:tcPr>
          <w:p w14:paraId="5E629688" w14:textId="77777777" w:rsidR="00F8483E" w:rsidRDefault="00000000">
            <w:proofErr w:type="spellStart"/>
            <w:r>
              <w:t>Среда</w:t>
            </w:r>
            <w:proofErr w:type="spellEnd"/>
          </w:p>
        </w:tc>
        <w:tc>
          <w:tcPr>
            <w:tcW w:w="2160" w:type="dxa"/>
          </w:tcPr>
          <w:p w14:paraId="0735BE92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>Регистрация, личный кабинет пользователя и владельца ресторана</w:t>
            </w:r>
          </w:p>
        </w:tc>
        <w:tc>
          <w:tcPr>
            <w:tcW w:w="2160" w:type="dxa"/>
          </w:tcPr>
          <w:p w14:paraId="33DC8E61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2F4EE094" w14:textId="77777777" w:rsidR="00F8483E" w:rsidRPr="00210140" w:rsidRDefault="00F8483E">
            <w:pPr>
              <w:rPr>
                <w:lang w:val="ru-RU"/>
              </w:rPr>
            </w:pPr>
          </w:p>
        </w:tc>
      </w:tr>
    </w:tbl>
    <w:p w14:paraId="26B49F55" w14:textId="77777777" w:rsidR="00F8483E" w:rsidRDefault="00000000">
      <w:pPr>
        <w:pStyle w:val="21"/>
      </w:pPr>
      <w:proofErr w:type="spellStart"/>
      <w:r>
        <w:t>Неделя</w:t>
      </w:r>
      <w:proofErr w:type="spellEnd"/>
      <w:r>
        <w:t xml:space="preserve"> 4: </w:t>
      </w:r>
      <w:proofErr w:type="spellStart"/>
      <w:r>
        <w:t>Кабинет</w:t>
      </w:r>
      <w:proofErr w:type="spellEnd"/>
      <w:r>
        <w:t xml:space="preserve">, </w:t>
      </w:r>
      <w:proofErr w:type="spellStart"/>
      <w:r>
        <w:t>тесты</w:t>
      </w:r>
      <w:proofErr w:type="spellEnd"/>
      <w:r>
        <w:t>, документация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F8483E" w14:paraId="2C0FBEE1" w14:textId="77777777">
        <w:tc>
          <w:tcPr>
            <w:tcW w:w="2160" w:type="dxa"/>
          </w:tcPr>
          <w:p w14:paraId="7A5146AF" w14:textId="77777777" w:rsidR="00F8483E" w:rsidRDefault="00000000">
            <w:r>
              <w:t>День</w:t>
            </w:r>
          </w:p>
        </w:tc>
        <w:tc>
          <w:tcPr>
            <w:tcW w:w="2160" w:type="dxa"/>
          </w:tcPr>
          <w:p w14:paraId="1B11A801" w14:textId="77777777" w:rsidR="00F8483E" w:rsidRDefault="00000000">
            <w:r>
              <w:t>Задание</w:t>
            </w:r>
          </w:p>
        </w:tc>
        <w:tc>
          <w:tcPr>
            <w:tcW w:w="2160" w:type="dxa"/>
          </w:tcPr>
          <w:p w14:paraId="0F66EEBB" w14:textId="77777777" w:rsidR="00F8483E" w:rsidRDefault="00000000">
            <w:r>
              <w:t>Выполнено</w:t>
            </w:r>
          </w:p>
        </w:tc>
        <w:tc>
          <w:tcPr>
            <w:tcW w:w="2160" w:type="dxa"/>
          </w:tcPr>
          <w:p w14:paraId="7AE13088" w14:textId="77777777" w:rsidR="00F8483E" w:rsidRDefault="00000000">
            <w:r>
              <w:t>Сложности</w:t>
            </w:r>
          </w:p>
        </w:tc>
      </w:tr>
      <w:tr w:rsidR="00F8483E" w14:paraId="2CBB1330" w14:textId="77777777">
        <w:tc>
          <w:tcPr>
            <w:tcW w:w="2160" w:type="dxa"/>
          </w:tcPr>
          <w:p w14:paraId="731A7FBF" w14:textId="77777777" w:rsidR="00F8483E" w:rsidRDefault="00000000">
            <w:r>
              <w:t>Четверг</w:t>
            </w:r>
          </w:p>
        </w:tc>
        <w:tc>
          <w:tcPr>
            <w:tcW w:w="2160" w:type="dxa"/>
          </w:tcPr>
          <w:p w14:paraId="5AA3C390" w14:textId="77777777" w:rsidR="00F8483E" w:rsidRDefault="00000000">
            <w:r>
              <w:t>login_required, messages, редиректы после входа</w:t>
            </w:r>
          </w:p>
        </w:tc>
        <w:tc>
          <w:tcPr>
            <w:tcW w:w="2160" w:type="dxa"/>
          </w:tcPr>
          <w:p w14:paraId="57924AD8" w14:textId="77777777" w:rsidR="00F8483E" w:rsidRDefault="00F8483E"/>
        </w:tc>
        <w:tc>
          <w:tcPr>
            <w:tcW w:w="2160" w:type="dxa"/>
          </w:tcPr>
          <w:p w14:paraId="224E3103" w14:textId="77777777" w:rsidR="00F8483E" w:rsidRDefault="00F8483E"/>
        </w:tc>
      </w:tr>
      <w:tr w:rsidR="00F8483E" w:rsidRPr="00210140" w14:paraId="476E38C3" w14:textId="77777777">
        <w:tc>
          <w:tcPr>
            <w:tcW w:w="2160" w:type="dxa"/>
          </w:tcPr>
          <w:p w14:paraId="1FDBDCC6" w14:textId="77777777" w:rsidR="00F8483E" w:rsidRDefault="00000000">
            <w:r>
              <w:t>Пятница</w:t>
            </w:r>
          </w:p>
        </w:tc>
        <w:tc>
          <w:tcPr>
            <w:tcW w:w="2160" w:type="dxa"/>
          </w:tcPr>
          <w:p w14:paraId="50B16495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 xml:space="preserve">Рефакторинг, </w:t>
            </w:r>
            <w:proofErr w:type="spellStart"/>
            <w:r w:rsidRPr="00210140">
              <w:rPr>
                <w:lang w:val="ru-RU"/>
              </w:rPr>
              <w:t>багфикс</w:t>
            </w:r>
            <w:proofErr w:type="spellEnd"/>
            <w:r w:rsidRPr="00210140">
              <w:rPr>
                <w:lang w:val="ru-RU"/>
              </w:rPr>
              <w:t xml:space="preserve">, юнит-тесты, </w:t>
            </w:r>
            <w:r>
              <w:t>API</w:t>
            </w:r>
            <w:r w:rsidRPr="00210140">
              <w:rPr>
                <w:lang w:val="ru-RU"/>
              </w:rPr>
              <w:t>, безопасность</w:t>
            </w:r>
          </w:p>
        </w:tc>
        <w:tc>
          <w:tcPr>
            <w:tcW w:w="2160" w:type="dxa"/>
          </w:tcPr>
          <w:p w14:paraId="406C7B00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1CB784CC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:rsidRPr="00210140" w14:paraId="0E436CC6" w14:textId="77777777">
        <w:tc>
          <w:tcPr>
            <w:tcW w:w="2160" w:type="dxa"/>
          </w:tcPr>
          <w:p w14:paraId="6A846296" w14:textId="77777777" w:rsidR="00F8483E" w:rsidRDefault="00000000">
            <w:proofErr w:type="spellStart"/>
            <w:r>
              <w:t>Суббота</w:t>
            </w:r>
            <w:proofErr w:type="spellEnd"/>
          </w:p>
        </w:tc>
        <w:tc>
          <w:tcPr>
            <w:tcW w:w="2160" w:type="dxa"/>
          </w:tcPr>
          <w:p w14:paraId="73C6F4D9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>Документация (</w:t>
            </w:r>
            <w:r>
              <w:t>README</w:t>
            </w:r>
            <w:r w:rsidRPr="00210140">
              <w:rPr>
                <w:lang w:val="ru-RU"/>
              </w:rPr>
              <w:t xml:space="preserve">, </w:t>
            </w:r>
            <w:r>
              <w:t>API</w:t>
            </w:r>
            <w:r w:rsidRPr="00210140">
              <w:rPr>
                <w:lang w:val="ru-RU"/>
              </w:rPr>
              <w:t>, инструкции), финализация</w:t>
            </w:r>
          </w:p>
        </w:tc>
        <w:tc>
          <w:tcPr>
            <w:tcW w:w="2160" w:type="dxa"/>
          </w:tcPr>
          <w:p w14:paraId="32AC194D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0F536B2E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:rsidRPr="00210140" w14:paraId="00723873" w14:textId="77777777">
        <w:tc>
          <w:tcPr>
            <w:tcW w:w="2160" w:type="dxa"/>
          </w:tcPr>
          <w:p w14:paraId="4BB0B016" w14:textId="77777777" w:rsidR="00F8483E" w:rsidRDefault="00000000">
            <w:proofErr w:type="spellStart"/>
            <w:r>
              <w:t>Воскресенье</w:t>
            </w:r>
            <w:proofErr w:type="spellEnd"/>
          </w:p>
        </w:tc>
        <w:tc>
          <w:tcPr>
            <w:tcW w:w="2160" w:type="dxa"/>
          </w:tcPr>
          <w:p w14:paraId="546012C2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>Деплой (</w:t>
            </w:r>
            <w:r>
              <w:t>Heroku</w:t>
            </w:r>
            <w:r w:rsidRPr="00210140">
              <w:rPr>
                <w:lang w:val="ru-RU"/>
              </w:rPr>
              <w:t xml:space="preserve">, </w:t>
            </w:r>
            <w:r>
              <w:t>Render</w:t>
            </w:r>
            <w:r w:rsidRPr="00210140">
              <w:rPr>
                <w:lang w:val="ru-RU"/>
              </w:rPr>
              <w:t xml:space="preserve">, </w:t>
            </w:r>
            <w:proofErr w:type="spellStart"/>
            <w:r>
              <w:t>Vercel</w:t>
            </w:r>
            <w:proofErr w:type="spellEnd"/>
            <w:r w:rsidRPr="00210140">
              <w:rPr>
                <w:lang w:val="ru-RU"/>
              </w:rPr>
              <w:t xml:space="preserve">), </w:t>
            </w:r>
            <w:r w:rsidRPr="00210140">
              <w:rPr>
                <w:lang w:val="ru-RU"/>
              </w:rPr>
              <w:lastRenderedPageBreak/>
              <w:t>презентация проекта</w:t>
            </w:r>
          </w:p>
        </w:tc>
        <w:tc>
          <w:tcPr>
            <w:tcW w:w="2160" w:type="dxa"/>
          </w:tcPr>
          <w:p w14:paraId="04BC835B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4F07FC98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14:paraId="7425B2F0" w14:textId="77777777">
        <w:tc>
          <w:tcPr>
            <w:tcW w:w="2160" w:type="dxa"/>
          </w:tcPr>
          <w:p w14:paraId="38EC5677" w14:textId="77777777" w:rsidR="00F8483E" w:rsidRDefault="00000000">
            <w:proofErr w:type="spellStart"/>
            <w:r>
              <w:t>Понедельник</w:t>
            </w:r>
            <w:proofErr w:type="spellEnd"/>
          </w:p>
        </w:tc>
        <w:tc>
          <w:tcPr>
            <w:tcW w:w="2160" w:type="dxa"/>
          </w:tcPr>
          <w:p w14:paraId="5DBDE008" w14:textId="77777777" w:rsidR="00F8483E" w:rsidRDefault="00000000">
            <w:r>
              <w:t>Анализ отзывов, критические баги</w:t>
            </w:r>
          </w:p>
        </w:tc>
        <w:tc>
          <w:tcPr>
            <w:tcW w:w="2160" w:type="dxa"/>
          </w:tcPr>
          <w:p w14:paraId="58487F2D" w14:textId="77777777" w:rsidR="00F8483E" w:rsidRDefault="00F8483E"/>
        </w:tc>
        <w:tc>
          <w:tcPr>
            <w:tcW w:w="2160" w:type="dxa"/>
          </w:tcPr>
          <w:p w14:paraId="7043CD3E" w14:textId="77777777" w:rsidR="00F8483E" w:rsidRDefault="00F8483E"/>
        </w:tc>
      </w:tr>
      <w:tr w:rsidR="00F8483E" w:rsidRPr="00210140" w14:paraId="12ED5CBB" w14:textId="77777777">
        <w:tc>
          <w:tcPr>
            <w:tcW w:w="2160" w:type="dxa"/>
          </w:tcPr>
          <w:p w14:paraId="654EA549" w14:textId="77777777" w:rsidR="00F8483E" w:rsidRDefault="00000000">
            <w:r>
              <w:t>Вторник</w:t>
            </w:r>
          </w:p>
        </w:tc>
        <w:tc>
          <w:tcPr>
            <w:tcW w:w="2160" w:type="dxa"/>
          </w:tcPr>
          <w:p w14:paraId="1527C45A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>Оптимизация запросов, кэширование, работа с медиа</w:t>
            </w:r>
          </w:p>
        </w:tc>
        <w:tc>
          <w:tcPr>
            <w:tcW w:w="2160" w:type="dxa"/>
          </w:tcPr>
          <w:p w14:paraId="31A47A93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0DFF36FE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14:paraId="74A4F105" w14:textId="77777777">
        <w:tc>
          <w:tcPr>
            <w:tcW w:w="2160" w:type="dxa"/>
          </w:tcPr>
          <w:p w14:paraId="370B3D16" w14:textId="77777777" w:rsidR="00F8483E" w:rsidRDefault="00000000">
            <w:proofErr w:type="spellStart"/>
            <w:r>
              <w:t>Среда</w:t>
            </w:r>
            <w:proofErr w:type="spellEnd"/>
          </w:p>
        </w:tc>
        <w:tc>
          <w:tcPr>
            <w:tcW w:w="2160" w:type="dxa"/>
          </w:tcPr>
          <w:p w14:paraId="453355F3" w14:textId="77777777" w:rsidR="00F8483E" w:rsidRDefault="00000000">
            <w:r>
              <w:t>Улучшение UI/UX, адаптивность</w:t>
            </w:r>
          </w:p>
        </w:tc>
        <w:tc>
          <w:tcPr>
            <w:tcW w:w="2160" w:type="dxa"/>
          </w:tcPr>
          <w:p w14:paraId="5D7526C3" w14:textId="77777777" w:rsidR="00F8483E" w:rsidRDefault="00F8483E"/>
        </w:tc>
        <w:tc>
          <w:tcPr>
            <w:tcW w:w="2160" w:type="dxa"/>
          </w:tcPr>
          <w:p w14:paraId="725CFEB9" w14:textId="77777777" w:rsidR="00F8483E" w:rsidRDefault="00F8483E"/>
        </w:tc>
      </w:tr>
    </w:tbl>
    <w:p w14:paraId="76BF49B8" w14:textId="77777777" w:rsidR="00F8483E" w:rsidRDefault="00000000">
      <w:pPr>
        <w:pStyle w:val="21"/>
      </w:pPr>
      <w:r>
        <w:t>Неделя 5: Финальные правки и оптимизация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55"/>
        <w:gridCol w:w="2160"/>
        <w:gridCol w:w="2158"/>
        <w:gridCol w:w="2157"/>
      </w:tblGrid>
      <w:tr w:rsidR="00F8483E" w14:paraId="7FC59651" w14:textId="77777777">
        <w:tc>
          <w:tcPr>
            <w:tcW w:w="2160" w:type="dxa"/>
          </w:tcPr>
          <w:p w14:paraId="237C1041" w14:textId="77777777" w:rsidR="00F8483E" w:rsidRDefault="00000000">
            <w:r>
              <w:t>День</w:t>
            </w:r>
          </w:p>
        </w:tc>
        <w:tc>
          <w:tcPr>
            <w:tcW w:w="2160" w:type="dxa"/>
          </w:tcPr>
          <w:p w14:paraId="6988638E" w14:textId="77777777" w:rsidR="00F8483E" w:rsidRDefault="00000000">
            <w:r>
              <w:t>Задание</w:t>
            </w:r>
          </w:p>
        </w:tc>
        <w:tc>
          <w:tcPr>
            <w:tcW w:w="2160" w:type="dxa"/>
          </w:tcPr>
          <w:p w14:paraId="3060258A" w14:textId="77777777" w:rsidR="00F8483E" w:rsidRDefault="00000000">
            <w:r>
              <w:t>Выполнено</w:t>
            </w:r>
          </w:p>
        </w:tc>
        <w:tc>
          <w:tcPr>
            <w:tcW w:w="2160" w:type="dxa"/>
          </w:tcPr>
          <w:p w14:paraId="738CE8A2" w14:textId="77777777" w:rsidR="00F8483E" w:rsidRDefault="00000000">
            <w:r>
              <w:t>Сложности</w:t>
            </w:r>
          </w:p>
        </w:tc>
      </w:tr>
      <w:tr w:rsidR="00F8483E" w:rsidRPr="00210140" w14:paraId="77DF572A" w14:textId="77777777">
        <w:tc>
          <w:tcPr>
            <w:tcW w:w="2160" w:type="dxa"/>
          </w:tcPr>
          <w:p w14:paraId="5A24B136" w14:textId="77777777" w:rsidR="00F8483E" w:rsidRDefault="00000000">
            <w:r>
              <w:t>1</w:t>
            </w:r>
          </w:p>
        </w:tc>
        <w:tc>
          <w:tcPr>
            <w:tcW w:w="2160" w:type="dxa"/>
          </w:tcPr>
          <w:p w14:paraId="4CAF5456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>Финальное тестирование всей платформы, подготовка презентации</w:t>
            </w:r>
          </w:p>
        </w:tc>
        <w:tc>
          <w:tcPr>
            <w:tcW w:w="2160" w:type="dxa"/>
          </w:tcPr>
          <w:p w14:paraId="7D433A69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1724BFD0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:rsidRPr="00210140" w14:paraId="78FD23E0" w14:textId="77777777">
        <w:tc>
          <w:tcPr>
            <w:tcW w:w="2160" w:type="dxa"/>
          </w:tcPr>
          <w:p w14:paraId="4E1FE6D6" w14:textId="77777777" w:rsidR="00F8483E" w:rsidRDefault="00000000">
            <w:r>
              <w:t>2</w:t>
            </w:r>
          </w:p>
        </w:tc>
        <w:tc>
          <w:tcPr>
            <w:tcW w:w="2160" w:type="dxa"/>
          </w:tcPr>
          <w:p w14:paraId="38E76DE5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>Резервное копирование, подготовка к обновлениям</w:t>
            </w:r>
          </w:p>
        </w:tc>
        <w:tc>
          <w:tcPr>
            <w:tcW w:w="2160" w:type="dxa"/>
          </w:tcPr>
          <w:p w14:paraId="216FAEFA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54987CEB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:rsidRPr="00210140" w14:paraId="00B13AE1" w14:textId="77777777">
        <w:tc>
          <w:tcPr>
            <w:tcW w:w="2160" w:type="dxa"/>
          </w:tcPr>
          <w:p w14:paraId="225646C8" w14:textId="77777777" w:rsidR="00F8483E" w:rsidRDefault="00000000">
            <w:r>
              <w:t>3</w:t>
            </w:r>
          </w:p>
        </w:tc>
        <w:tc>
          <w:tcPr>
            <w:tcW w:w="2160" w:type="dxa"/>
          </w:tcPr>
          <w:p w14:paraId="62E62A9D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>Улучшение поиска (</w:t>
            </w:r>
            <w:proofErr w:type="spellStart"/>
            <w:r w:rsidRPr="00210140">
              <w:rPr>
                <w:lang w:val="ru-RU"/>
              </w:rPr>
              <w:t>автодополнение</w:t>
            </w:r>
            <w:proofErr w:type="spellEnd"/>
            <w:r w:rsidRPr="00210140">
              <w:rPr>
                <w:lang w:val="ru-RU"/>
              </w:rPr>
              <w:t>, релевантность), фильтры</w:t>
            </w:r>
          </w:p>
        </w:tc>
        <w:tc>
          <w:tcPr>
            <w:tcW w:w="2160" w:type="dxa"/>
          </w:tcPr>
          <w:p w14:paraId="32FDBF93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4BAB2B84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:rsidRPr="00210140" w14:paraId="09ADDD83" w14:textId="77777777">
        <w:tc>
          <w:tcPr>
            <w:tcW w:w="2160" w:type="dxa"/>
          </w:tcPr>
          <w:p w14:paraId="2A2C67A3" w14:textId="77777777" w:rsidR="00F8483E" w:rsidRDefault="00000000">
            <w:r>
              <w:t>4</w:t>
            </w:r>
          </w:p>
        </w:tc>
        <w:tc>
          <w:tcPr>
            <w:tcW w:w="2160" w:type="dxa"/>
          </w:tcPr>
          <w:p w14:paraId="04909DE7" w14:textId="77777777" w:rsidR="00F8483E" w:rsidRPr="00210140" w:rsidRDefault="00000000">
            <w:pPr>
              <w:rPr>
                <w:lang w:val="ru-RU"/>
              </w:rPr>
            </w:pPr>
            <w:r w:rsidRPr="00210140">
              <w:rPr>
                <w:lang w:val="ru-RU"/>
              </w:rPr>
              <w:t>Оптимизация БД (индексы, нагрузка), документация</w:t>
            </w:r>
          </w:p>
        </w:tc>
        <w:tc>
          <w:tcPr>
            <w:tcW w:w="2160" w:type="dxa"/>
          </w:tcPr>
          <w:p w14:paraId="3B06630C" w14:textId="77777777" w:rsidR="00F8483E" w:rsidRPr="00210140" w:rsidRDefault="00F8483E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7F12A76C" w14:textId="77777777" w:rsidR="00F8483E" w:rsidRPr="00210140" w:rsidRDefault="00F8483E">
            <w:pPr>
              <w:rPr>
                <w:lang w:val="ru-RU"/>
              </w:rPr>
            </w:pPr>
          </w:p>
        </w:tc>
      </w:tr>
      <w:tr w:rsidR="00F8483E" w14:paraId="5CC6F9A3" w14:textId="77777777">
        <w:tc>
          <w:tcPr>
            <w:tcW w:w="2160" w:type="dxa"/>
          </w:tcPr>
          <w:p w14:paraId="6E17A70E" w14:textId="77777777" w:rsidR="00F8483E" w:rsidRDefault="00000000">
            <w:r>
              <w:t>5</w:t>
            </w:r>
          </w:p>
        </w:tc>
        <w:tc>
          <w:tcPr>
            <w:tcW w:w="2160" w:type="dxa"/>
          </w:tcPr>
          <w:p w14:paraId="1C70B455" w14:textId="77777777" w:rsidR="00F8483E" w:rsidRDefault="00F8483E"/>
        </w:tc>
        <w:tc>
          <w:tcPr>
            <w:tcW w:w="2160" w:type="dxa"/>
          </w:tcPr>
          <w:p w14:paraId="2AC2D841" w14:textId="77777777" w:rsidR="00F8483E" w:rsidRDefault="00F8483E"/>
        </w:tc>
        <w:tc>
          <w:tcPr>
            <w:tcW w:w="2160" w:type="dxa"/>
          </w:tcPr>
          <w:p w14:paraId="0FEEF202" w14:textId="77777777" w:rsidR="00F8483E" w:rsidRDefault="00F8483E"/>
        </w:tc>
      </w:tr>
    </w:tbl>
    <w:p w14:paraId="5863C3EC" w14:textId="77777777" w:rsidR="00615B57" w:rsidRDefault="00615B57"/>
    <w:sectPr w:rsidR="00615B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9334977">
    <w:abstractNumId w:val="8"/>
  </w:num>
  <w:num w:numId="2" w16cid:durableId="1909414398">
    <w:abstractNumId w:val="6"/>
  </w:num>
  <w:num w:numId="3" w16cid:durableId="2130397180">
    <w:abstractNumId w:val="5"/>
  </w:num>
  <w:num w:numId="4" w16cid:durableId="578366715">
    <w:abstractNumId w:val="4"/>
  </w:num>
  <w:num w:numId="5" w16cid:durableId="1418598230">
    <w:abstractNumId w:val="7"/>
  </w:num>
  <w:num w:numId="6" w16cid:durableId="944576925">
    <w:abstractNumId w:val="3"/>
  </w:num>
  <w:num w:numId="7" w16cid:durableId="468400136">
    <w:abstractNumId w:val="2"/>
  </w:num>
  <w:num w:numId="8" w16cid:durableId="149640215">
    <w:abstractNumId w:val="1"/>
  </w:num>
  <w:num w:numId="9" w16cid:durableId="380907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0140"/>
    <w:rsid w:val="0029639D"/>
    <w:rsid w:val="00326F90"/>
    <w:rsid w:val="00485A04"/>
    <w:rsid w:val="00545D4F"/>
    <w:rsid w:val="00615B57"/>
    <w:rsid w:val="00AA1D8D"/>
    <w:rsid w:val="00B47730"/>
    <w:rsid w:val="00CB0664"/>
    <w:rsid w:val="00D4733C"/>
    <w:rsid w:val="00F848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E1BD29"/>
  <w14:defaultImageDpi w14:val="300"/>
  <w15:docId w15:val="{11EE0940-2EAB-4775-B48A-54525CF0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Batyrbek Kabdol</cp:lastModifiedBy>
  <cp:revision>2</cp:revision>
  <dcterms:created xsi:type="dcterms:W3CDTF">2025-03-23T15:42:00Z</dcterms:created>
  <dcterms:modified xsi:type="dcterms:W3CDTF">2025-03-23T15:42:00Z</dcterms:modified>
  <cp:category/>
</cp:coreProperties>
</file>